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A7DCD" w14:textId="77777777" w:rsidR="00B011A0" w:rsidRPr="00234A5B" w:rsidRDefault="002B06A2">
      <w:pPr>
        <w:pStyle w:val="Ttulo"/>
        <w:rPr>
          <w:lang w:val="es-CL"/>
        </w:rPr>
      </w:pPr>
      <w:r w:rsidRPr="00234A5B">
        <w:rPr>
          <w:lang w:val="es-CL"/>
        </w:rPr>
        <w:t>Guía de Ejercicios: Estructuras de Decisión en Python</w:t>
      </w:r>
    </w:p>
    <w:p w14:paraId="11F8F6E5" w14:textId="77777777" w:rsidR="00B011A0" w:rsidRPr="00234A5B" w:rsidRDefault="002B06A2">
      <w:pPr>
        <w:rPr>
          <w:lang w:val="es-CL"/>
        </w:rPr>
      </w:pPr>
      <w:r w:rsidRPr="00234A5B">
        <w:rPr>
          <w:lang w:val="es-CL"/>
        </w:rPr>
        <w:t xml:space="preserve">Esta guía incluye ejercicios prácticos para aprender a utilizar estructuras de decisión en Python, tales como </w:t>
      </w:r>
      <w:proofErr w:type="spellStart"/>
      <w:r w:rsidRPr="00234A5B">
        <w:rPr>
          <w:lang w:val="es-CL"/>
        </w:rPr>
        <w:t>if</w:t>
      </w:r>
      <w:proofErr w:type="spellEnd"/>
      <w:r w:rsidRPr="00234A5B">
        <w:rPr>
          <w:lang w:val="es-CL"/>
        </w:rPr>
        <w:t xml:space="preserve">, </w:t>
      </w:r>
      <w:proofErr w:type="spellStart"/>
      <w:r w:rsidRPr="00234A5B">
        <w:rPr>
          <w:lang w:val="es-CL"/>
        </w:rPr>
        <w:t>elif</w:t>
      </w:r>
      <w:proofErr w:type="spellEnd"/>
      <w:r w:rsidRPr="00234A5B">
        <w:rPr>
          <w:lang w:val="es-CL"/>
        </w:rPr>
        <w:t xml:space="preserve">, </w:t>
      </w:r>
      <w:proofErr w:type="spellStart"/>
      <w:r w:rsidRPr="00234A5B">
        <w:rPr>
          <w:lang w:val="es-CL"/>
        </w:rPr>
        <w:t>else</w:t>
      </w:r>
      <w:proofErr w:type="spellEnd"/>
      <w:r w:rsidRPr="00234A5B">
        <w:rPr>
          <w:lang w:val="es-CL"/>
        </w:rPr>
        <w:t>, operadores lógicos AND y OR, y la instrucción match-case.</w:t>
      </w:r>
    </w:p>
    <w:p w14:paraId="1724655E" w14:textId="77777777" w:rsidR="00B011A0" w:rsidRPr="00234A5B" w:rsidRDefault="002B06A2">
      <w:pPr>
        <w:pStyle w:val="Ttulo1"/>
        <w:rPr>
          <w:lang w:val="es-CL"/>
        </w:rPr>
      </w:pPr>
      <w:r w:rsidRPr="00234A5B">
        <w:rPr>
          <w:lang w:val="es-CL"/>
        </w:rPr>
        <w:t>1. ¿Puede entrar a la película?</w:t>
      </w:r>
    </w:p>
    <w:p w14:paraId="6A518723" w14:textId="77777777" w:rsidR="00B011A0" w:rsidRPr="00234A5B" w:rsidRDefault="002B06A2">
      <w:pPr>
        <w:rPr>
          <w:lang w:val="es-CL"/>
        </w:rPr>
      </w:pPr>
      <w:r w:rsidRPr="00234A5B">
        <w:rPr>
          <w:lang w:val="es-CL"/>
        </w:rPr>
        <w:t>Objetivo: Practicar condiciones simples (</w:t>
      </w:r>
      <w:proofErr w:type="spellStart"/>
      <w:r w:rsidRPr="00234A5B">
        <w:rPr>
          <w:lang w:val="es-CL"/>
        </w:rPr>
        <w:t>if</w:t>
      </w:r>
      <w:proofErr w:type="spellEnd"/>
      <w:r w:rsidRPr="00234A5B">
        <w:rPr>
          <w:lang w:val="es-CL"/>
        </w:rPr>
        <w:t>/</w:t>
      </w:r>
      <w:proofErr w:type="spellStart"/>
      <w:r w:rsidRPr="00234A5B">
        <w:rPr>
          <w:lang w:val="es-CL"/>
        </w:rPr>
        <w:t>else</w:t>
      </w:r>
      <w:proofErr w:type="spellEnd"/>
      <w:r w:rsidRPr="00234A5B">
        <w:rPr>
          <w:lang w:val="es-CL"/>
        </w:rPr>
        <w:t>) y operadores de comparación.</w:t>
      </w:r>
      <w:r w:rsidRPr="00234A5B">
        <w:rPr>
          <w:lang w:val="es-CL"/>
        </w:rPr>
        <w:br/>
        <w:t>Enunciado: Crea un programa que pregunte al usuario su edad. Si tiene 13 años o más, puede entrar a ver la película. Si es menor de 13, muestra un mensaje que diga 'Debes estar acompañado por un adulto'.</w:t>
      </w:r>
    </w:p>
    <w:p w14:paraId="54BA2833" w14:textId="77777777" w:rsidR="00B011A0" w:rsidRDefault="002B06A2">
      <w:pPr>
        <w:rPr>
          <w:lang w:val="es-CL"/>
        </w:rPr>
      </w:pPr>
      <w:r w:rsidRPr="00234A5B">
        <w:rPr>
          <w:lang w:val="es-CL"/>
        </w:rPr>
        <w:t>Código ejemplo:</w:t>
      </w:r>
      <w:r w:rsidRPr="00234A5B">
        <w:rPr>
          <w:lang w:val="es-CL"/>
        </w:rPr>
        <w:br/>
      </w:r>
      <w:r w:rsidRPr="00234A5B">
        <w:rPr>
          <w:lang w:val="es-CL"/>
        </w:rPr>
        <w:br/>
        <w:t xml:space="preserve">edad = </w:t>
      </w:r>
      <w:proofErr w:type="spellStart"/>
      <w:proofErr w:type="gramStart"/>
      <w:r w:rsidRPr="00234A5B">
        <w:rPr>
          <w:lang w:val="es-CL"/>
        </w:rPr>
        <w:t>int</w:t>
      </w:r>
      <w:proofErr w:type="spellEnd"/>
      <w:r w:rsidRPr="00234A5B">
        <w:rPr>
          <w:lang w:val="es-CL"/>
        </w:rPr>
        <w:t>(input(</w:t>
      </w:r>
      <w:proofErr w:type="gramEnd"/>
      <w:r w:rsidRPr="00234A5B">
        <w:rPr>
          <w:lang w:val="es-CL"/>
        </w:rPr>
        <w:t>"¿Cuántos años tienes? "))</w:t>
      </w:r>
      <w:r w:rsidRPr="00234A5B">
        <w:rPr>
          <w:lang w:val="es-CL"/>
        </w:rPr>
        <w:br/>
      </w:r>
      <w:r w:rsidRPr="00234A5B">
        <w:rPr>
          <w:lang w:val="es-CL"/>
        </w:rPr>
        <w:br/>
      </w:r>
      <w:proofErr w:type="spellStart"/>
      <w:r w:rsidRPr="00234A5B">
        <w:rPr>
          <w:lang w:val="es-CL"/>
        </w:rPr>
        <w:t>if</w:t>
      </w:r>
      <w:proofErr w:type="spellEnd"/>
      <w:r w:rsidRPr="00234A5B">
        <w:rPr>
          <w:lang w:val="es-CL"/>
        </w:rPr>
        <w:t xml:space="preserve"> edad &gt;= 13:</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"¡Puedes entrar a ver la película!")</w:t>
      </w:r>
      <w:r w:rsidRPr="00234A5B">
        <w:rPr>
          <w:lang w:val="es-CL"/>
        </w:rPr>
        <w:br/>
      </w:r>
      <w:r w:rsidRPr="00234A5B">
        <w:rPr>
          <w:lang w:val="es-CL"/>
        </w:rPr>
        <w:br/>
      </w:r>
      <w:proofErr w:type="spellStart"/>
      <w:r w:rsidRPr="00234A5B">
        <w:rPr>
          <w:lang w:val="es-CL"/>
        </w:rPr>
        <w:t>else</w:t>
      </w:r>
      <w:proofErr w:type="spellEnd"/>
      <w:r w:rsidRPr="00234A5B">
        <w:rPr>
          <w:lang w:val="es-CL"/>
        </w:rPr>
        <w:t>:</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"Debes estar acompañado por un adulto.")</w:t>
      </w:r>
    </w:p>
    <w:p w14:paraId="6E411DE1" w14:textId="77777777" w:rsidR="00673750" w:rsidRDefault="00673750">
      <w:pPr>
        <w:rPr>
          <w:lang w:val="es-CL"/>
        </w:rPr>
      </w:pPr>
    </w:p>
    <w:p w14:paraId="2EBCE7D1" w14:textId="77777777" w:rsidR="00673750" w:rsidRDefault="00673750">
      <w:pPr>
        <w:rPr>
          <w:lang w:val="es-CL"/>
        </w:rPr>
      </w:pPr>
    </w:p>
    <w:p w14:paraId="087765C5" w14:textId="77777777" w:rsidR="00673750" w:rsidRDefault="00673750">
      <w:pPr>
        <w:rPr>
          <w:lang w:val="es-CL"/>
        </w:rPr>
      </w:pPr>
    </w:p>
    <w:p w14:paraId="642D5989" w14:textId="77777777" w:rsidR="00673750" w:rsidRDefault="00673750">
      <w:pPr>
        <w:rPr>
          <w:lang w:val="es-CL"/>
        </w:rPr>
      </w:pPr>
    </w:p>
    <w:p w14:paraId="790AB604" w14:textId="77777777" w:rsidR="00673750" w:rsidRDefault="00673750">
      <w:pPr>
        <w:rPr>
          <w:lang w:val="es-CL"/>
        </w:rPr>
      </w:pPr>
    </w:p>
    <w:p w14:paraId="2CEFF819" w14:textId="77777777" w:rsidR="00673750" w:rsidRDefault="00673750">
      <w:pPr>
        <w:rPr>
          <w:lang w:val="es-CL"/>
        </w:rPr>
      </w:pPr>
    </w:p>
    <w:p w14:paraId="5CDF723B" w14:textId="77777777" w:rsidR="00673750" w:rsidRDefault="00673750">
      <w:pPr>
        <w:rPr>
          <w:lang w:val="es-CL"/>
        </w:rPr>
      </w:pPr>
    </w:p>
    <w:p w14:paraId="1C06F086" w14:textId="77777777" w:rsidR="00673750" w:rsidRDefault="00673750">
      <w:pPr>
        <w:rPr>
          <w:lang w:val="es-CL"/>
        </w:rPr>
      </w:pPr>
    </w:p>
    <w:p w14:paraId="08617044" w14:textId="77777777" w:rsidR="00673750" w:rsidRPr="00234A5B" w:rsidRDefault="00673750">
      <w:pPr>
        <w:rPr>
          <w:lang w:val="es-CL"/>
        </w:rPr>
      </w:pPr>
    </w:p>
    <w:p w14:paraId="04A5083E" w14:textId="77777777" w:rsidR="00B011A0" w:rsidRPr="00234A5B" w:rsidRDefault="002B06A2">
      <w:pPr>
        <w:pStyle w:val="Ttulo1"/>
        <w:rPr>
          <w:lang w:val="es-CL"/>
        </w:rPr>
      </w:pPr>
      <w:r w:rsidRPr="00234A5B">
        <w:rPr>
          <w:lang w:val="es-CL"/>
        </w:rPr>
        <w:lastRenderedPageBreak/>
        <w:t xml:space="preserve">2. ¿Puedes adoptar un perro? </w:t>
      </w:r>
      <w:r>
        <w:t>🐶</w:t>
      </w:r>
    </w:p>
    <w:p w14:paraId="4A39F296" w14:textId="77777777" w:rsidR="00B011A0" w:rsidRPr="00234A5B" w:rsidRDefault="002B06A2">
      <w:pPr>
        <w:rPr>
          <w:lang w:val="es-CL"/>
        </w:rPr>
      </w:pPr>
      <w:r w:rsidRPr="00234A5B">
        <w:rPr>
          <w:lang w:val="es-CL"/>
        </w:rPr>
        <w:t>Objetivo: Usar and para aplicar múltiples condiciones.</w:t>
      </w:r>
      <w:r w:rsidRPr="00234A5B">
        <w:rPr>
          <w:lang w:val="es-CL"/>
        </w:rPr>
        <w:br/>
        <w:t>Enunciado: Haz un programa que pregunte si tienes más de 21 años y si tienes una casa con patio. Si ambas condiciones se cumplen, puedes adoptar un perro. En caso contrario, el programa debe mostrar 'No cumples con los requisitos para adoptar'.</w:t>
      </w:r>
    </w:p>
    <w:p w14:paraId="2C1C49F2" w14:textId="77777777" w:rsidR="00B011A0" w:rsidRPr="00234A5B" w:rsidRDefault="002B06A2">
      <w:pPr>
        <w:rPr>
          <w:lang w:val="es-CL"/>
        </w:rPr>
      </w:pPr>
      <w:r w:rsidRPr="00234A5B">
        <w:rPr>
          <w:lang w:val="es-CL"/>
        </w:rPr>
        <w:t>Código ejemplo:</w:t>
      </w:r>
      <w:r w:rsidRPr="00234A5B">
        <w:rPr>
          <w:lang w:val="es-CL"/>
        </w:rPr>
        <w:br/>
      </w:r>
      <w:r w:rsidRPr="00234A5B">
        <w:rPr>
          <w:lang w:val="es-CL"/>
        </w:rPr>
        <w:br/>
        <w:t xml:space="preserve">edad = </w:t>
      </w:r>
      <w:proofErr w:type="spellStart"/>
      <w:proofErr w:type="gramStart"/>
      <w:r w:rsidRPr="00234A5B">
        <w:rPr>
          <w:lang w:val="es-CL"/>
        </w:rPr>
        <w:t>int</w:t>
      </w:r>
      <w:proofErr w:type="spellEnd"/>
      <w:r w:rsidRPr="00234A5B">
        <w:rPr>
          <w:lang w:val="es-CL"/>
        </w:rPr>
        <w:t>(input(</w:t>
      </w:r>
      <w:proofErr w:type="gramEnd"/>
      <w:r w:rsidRPr="00234A5B">
        <w:rPr>
          <w:lang w:val="es-CL"/>
        </w:rPr>
        <w:t>"¿Cuántos años tienes? "))</w:t>
      </w:r>
      <w:r w:rsidRPr="00234A5B">
        <w:rPr>
          <w:lang w:val="es-CL"/>
        </w:rPr>
        <w:br/>
      </w:r>
      <w:r w:rsidRPr="00234A5B">
        <w:rPr>
          <w:lang w:val="es-CL"/>
        </w:rPr>
        <w:br/>
      </w:r>
      <w:proofErr w:type="spellStart"/>
      <w:r w:rsidRPr="00234A5B">
        <w:rPr>
          <w:lang w:val="es-CL"/>
        </w:rPr>
        <w:t>tiene_patio</w:t>
      </w:r>
      <w:proofErr w:type="spellEnd"/>
      <w:r w:rsidRPr="00234A5B">
        <w:rPr>
          <w:lang w:val="es-CL"/>
        </w:rPr>
        <w:t xml:space="preserve"> = </w:t>
      </w:r>
      <w:proofErr w:type="gramStart"/>
      <w:r w:rsidRPr="00234A5B">
        <w:rPr>
          <w:lang w:val="es-CL"/>
        </w:rPr>
        <w:t>input(</w:t>
      </w:r>
      <w:proofErr w:type="gramEnd"/>
      <w:r w:rsidRPr="00234A5B">
        <w:rPr>
          <w:lang w:val="es-CL"/>
        </w:rPr>
        <w:t>"¿Tienes casa con patio? (si/no): ") == "si"</w:t>
      </w:r>
      <w:r w:rsidRPr="00234A5B">
        <w:rPr>
          <w:lang w:val="es-CL"/>
        </w:rPr>
        <w:br/>
      </w:r>
      <w:r w:rsidRPr="00234A5B">
        <w:rPr>
          <w:lang w:val="es-CL"/>
        </w:rPr>
        <w:br/>
      </w:r>
      <w:proofErr w:type="spellStart"/>
      <w:r w:rsidRPr="00234A5B">
        <w:rPr>
          <w:lang w:val="es-CL"/>
        </w:rPr>
        <w:t>if</w:t>
      </w:r>
      <w:proofErr w:type="spellEnd"/>
      <w:r w:rsidRPr="00234A5B">
        <w:rPr>
          <w:lang w:val="es-CL"/>
        </w:rPr>
        <w:t xml:space="preserve"> edad &gt; 21 and </w:t>
      </w:r>
      <w:proofErr w:type="spellStart"/>
      <w:r w:rsidRPr="00234A5B">
        <w:rPr>
          <w:lang w:val="es-CL"/>
        </w:rPr>
        <w:t>tiene_patio</w:t>
      </w:r>
      <w:proofErr w:type="spellEnd"/>
      <w:r w:rsidRPr="00234A5B">
        <w:rPr>
          <w:lang w:val="es-CL"/>
        </w:rPr>
        <w:t>:</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"¡Puedes adoptar un perro!")</w:t>
      </w:r>
      <w:r w:rsidRPr="00234A5B">
        <w:rPr>
          <w:lang w:val="es-CL"/>
        </w:rPr>
        <w:br/>
      </w:r>
      <w:r w:rsidRPr="00234A5B">
        <w:rPr>
          <w:lang w:val="es-CL"/>
        </w:rPr>
        <w:br/>
      </w:r>
      <w:proofErr w:type="spellStart"/>
      <w:r w:rsidRPr="00234A5B">
        <w:rPr>
          <w:lang w:val="es-CL"/>
        </w:rPr>
        <w:t>else</w:t>
      </w:r>
      <w:proofErr w:type="spellEnd"/>
      <w:r w:rsidRPr="00234A5B">
        <w:rPr>
          <w:lang w:val="es-CL"/>
        </w:rPr>
        <w:t>:</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"No cumples con los requisitos para adoptar.")</w:t>
      </w:r>
    </w:p>
    <w:p w14:paraId="544DA081" w14:textId="77777777" w:rsidR="00B011A0" w:rsidRPr="00234A5B" w:rsidRDefault="002B06A2">
      <w:pPr>
        <w:pStyle w:val="Ttulo1"/>
        <w:rPr>
          <w:lang w:val="es-CL"/>
        </w:rPr>
      </w:pPr>
      <w:r w:rsidRPr="00234A5B">
        <w:rPr>
          <w:lang w:val="es-CL"/>
        </w:rPr>
        <w:t xml:space="preserve">3. Clasificador de personajes de videojuegos </w:t>
      </w:r>
      <w:r>
        <w:t>🎮</w:t>
      </w:r>
    </w:p>
    <w:p w14:paraId="41135BAA" w14:textId="77777777" w:rsidR="00B011A0" w:rsidRPr="00234A5B" w:rsidRDefault="002B06A2">
      <w:pPr>
        <w:rPr>
          <w:lang w:val="es-CL"/>
        </w:rPr>
      </w:pPr>
      <w:r w:rsidRPr="00234A5B">
        <w:rPr>
          <w:lang w:val="es-CL"/>
        </w:rPr>
        <w:t xml:space="preserve">Objetivo: Usar </w:t>
      </w:r>
      <w:proofErr w:type="spellStart"/>
      <w:r w:rsidRPr="00234A5B">
        <w:rPr>
          <w:lang w:val="es-CL"/>
        </w:rPr>
        <w:t>if</w:t>
      </w:r>
      <w:proofErr w:type="spellEnd"/>
      <w:r w:rsidRPr="00234A5B">
        <w:rPr>
          <w:lang w:val="es-CL"/>
        </w:rPr>
        <w:t xml:space="preserve">, </w:t>
      </w:r>
      <w:proofErr w:type="spellStart"/>
      <w:r w:rsidRPr="00234A5B">
        <w:rPr>
          <w:lang w:val="es-CL"/>
        </w:rPr>
        <w:t>elif</w:t>
      </w:r>
      <w:proofErr w:type="spellEnd"/>
      <w:r w:rsidRPr="00234A5B">
        <w:rPr>
          <w:lang w:val="es-CL"/>
        </w:rPr>
        <w:t xml:space="preserve"> y </w:t>
      </w:r>
      <w:proofErr w:type="spellStart"/>
      <w:r w:rsidRPr="00234A5B">
        <w:rPr>
          <w:lang w:val="es-CL"/>
        </w:rPr>
        <w:t>else</w:t>
      </w:r>
      <w:proofErr w:type="spellEnd"/>
      <w:r w:rsidRPr="00234A5B">
        <w:rPr>
          <w:lang w:val="es-CL"/>
        </w:rPr>
        <w:t>.</w:t>
      </w:r>
      <w:r w:rsidRPr="00234A5B">
        <w:rPr>
          <w:lang w:val="es-CL"/>
        </w:rPr>
        <w:br/>
        <w:t>Enunciado: Haz un programa que reciba el nivel de experiencia (1-100) y diga qué tipo de personaje es:</w:t>
      </w:r>
      <w:r w:rsidRPr="00234A5B">
        <w:rPr>
          <w:lang w:val="es-CL"/>
        </w:rPr>
        <w:br/>
        <w:t>- Nivel 1 a 20 → “Principiante”</w:t>
      </w:r>
      <w:r w:rsidRPr="00234A5B">
        <w:rPr>
          <w:lang w:val="es-CL"/>
        </w:rPr>
        <w:br/>
        <w:t>- Nivel 21 a 50 → “Intermedio”</w:t>
      </w:r>
      <w:r w:rsidRPr="00234A5B">
        <w:rPr>
          <w:lang w:val="es-CL"/>
        </w:rPr>
        <w:br/>
        <w:t>- Nivel 51 a 80 → “Avanzado”</w:t>
      </w:r>
      <w:r w:rsidRPr="00234A5B">
        <w:rPr>
          <w:lang w:val="es-CL"/>
        </w:rPr>
        <w:br/>
        <w:t>- Nivel 81 a 100 → “Maestro”</w:t>
      </w:r>
    </w:p>
    <w:p w14:paraId="5C6650DB" w14:textId="77777777" w:rsidR="003108AC" w:rsidRDefault="002B06A2">
      <w:pPr>
        <w:rPr>
          <w:lang w:val="es-CL"/>
        </w:rPr>
      </w:pPr>
      <w:r w:rsidRPr="00234A5B">
        <w:rPr>
          <w:lang w:val="es-CL"/>
        </w:rPr>
        <w:t>Código ejemplo:</w:t>
      </w:r>
    </w:p>
    <w:p w14:paraId="0BB2D91B" w14:textId="77777777" w:rsidR="003108AC" w:rsidRDefault="003108AC">
      <w:pPr>
        <w:rPr>
          <w:lang w:val="es-CL"/>
        </w:rPr>
      </w:pPr>
    </w:p>
    <w:p w14:paraId="0AD860D6" w14:textId="77777777" w:rsidR="003108AC" w:rsidRDefault="003108AC">
      <w:pPr>
        <w:rPr>
          <w:lang w:val="es-CL"/>
        </w:rPr>
      </w:pPr>
    </w:p>
    <w:p w14:paraId="03069F43" w14:textId="77777777" w:rsidR="003108AC" w:rsidRDefault="003108AC">
      <w:pPr>
        <w:rPr>
          <w:lang w:val="es-CL"/>
        </w:rPr>
      </w:pPr>
    </w:p>
    <w:p w14:paraId="347201DD" w14:textId="77777777" w:rsidR="003108AC" w:rsidRDefault="003108AC">
      <w:pPr>
        <w:rPr>
          <w:lang w:val="es-CL"/>
        </w:rPr>
      </w:pPr>
    </w:p>
    <w:p w14:paraId="633F3088" w14:textId="77777777" w:rsidR="003108AC" w:rsidRDefault="003108AC">
      <w:pPr>
        <w:rPr>
          <w:lang w:val="es-CL"/>
        </w:rPr>
      </w:pPr>
    </w:p>
    <w:p w14:paraId="48BDB8A3" w14:textId="77777777" w:rsidR="003108AC" w:rsidRDefault="003108AC">
      <w:pPr>
        <w:rPr>
          <w:lang w:val="es-CL"/>
        </w:rPr>
      </w:pPr>
    </w:p>
    <w:p w14:paraId="1EB06AB1" w14:textId="0A35B06B" w:rsidR="00B011A0" w:rsidRPr="00234A5B" w:rsidRDefault="002B06A2">
      <w:pPr>
        <w:rPr>
          <w:lang w:val="es-CL"/>
        </w:rPr>
      </w:pPr>
      <w:r w:rsidRPr="00234A5B">
        <w:rPr>
          <w:lang w:val="es-CL"/>
        </w:rPr>
        <w:br/>
      </w:r>
      <w:r w:rsidRPr="00234A5B">
        <w:rPr>
          <w:lang w:val="es-CL"/>
        </w:rPr>
        <w:br/>
      </w:r>
      <w:r w:rsidRPr="00234A5B">
        <w:rPr>
          <w:lang w:val="es-CL"/>
        </w:rPr>
        <w:lastRenderedPageBreak/>
        <w:t xml:space="preserve">nivel = </w:t>
      </w:r>
      <w:proofErr w:type="spellStart"/>
      <w:proofErr w:type="gramStart"/>
      <w:r w:rsidRPr="00234A5B">
        <w:rPr>
          <w:lang w:val="es-CL"/>
        </w:rPr>
        <w:t>int</w:t>
      </w:r>
      <w:proofErr w:type="spellEnd"/>
      <w:r w:rsidRPr="00234A5B">
        <w:rPr>
          <w:lang w:val="es-CL"/>
        </w:rPr>
        <w:t>(input(</w:t>
      </w:r>
      <w:proofErr w:type="gramEnd"/>
      <w:r w:rsidRPr="00234A5B">
        <w:rPr>
          <w:lang w:val="es-CL"/>
        </w:rPr>
        <w:t>"Ingresa tu nivel de experiencia (1-100): "))</w:t>
      </w:r>
      <w:r w:rsidRPr="00234A5B">
        <w:rPr>
          <w:lang w:val="es-CL"/>
        </w:rPr>
        <w:br/>
      </w:r>
      <w:r w:rsidRPr="00234A5B">
        <w:rPr>
          <w:lang w:val="es-CL"/>
        </w:rPr>
        <w:br/>
      </w:r>
      <w:proofErr w:type="spellStart"/>
      <w:r w:rsidRPr="00234A5B">
        <w:rPr>
          <w:lang w:val="es-CL"/>
        </w:rPr>
        <w:t>if</w:t>
      </w:r>
      <w:proofErr w:type="spellEnd"/>
      <w:r w:rsidRPr="00234A5B">
        <w:rPr>
          <w:lang w:val="es-CL"/>
        </w:rPr>
        <w:t xml:space="preserve"> nivel &lt;= 20:</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"Eres un Principiante")</w:t>
      </w:r>
      <w:r w:rsidRPr="00234A5B">
        <w:rPr>
          <w:lang w:val="es-CL"/>
        </w:rPr>
        <w:br/>
      </w:r>
      <w:r w:rsidRPr="00234A5B">
        <w:rPr>
          <w:lang w:val="es-CL"/>
        </w:rPr>
        <w:br/>
      </w:r>
      <w:proofErr w:type="spellStart"/>
      <w:r w:rsidRPr="00234A5B">
        <w:rPr>
          <w:lang w:val="es-CL"/>
        </w:rPr>
        <w:t>elif</w:t>
      </w:r>
      <w:proofErr w:type="spellEnd"/>
      <w:r w:rsidRPr="00234A5B">
        <w:rPr>
          <w:lang w:val="es-CL"/>
        </w:rPr>
        <w:t xml:space="preserve"> nivel &lt;= 50:</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"Eres Intermedio")</w:t>
      </w:r>
      <w:r w:rsidRPr="00234A5B">
        <w:rPr>
          <w:lang w:val="es-CL"/>
        </w:rPr>
        <w:br/>
      </w:r>
      <w:r w:rsidRPr="00234A5B">
        <w:rPr>
          <w:lang w:val="es-CL"/>
        </w:rPr>
        <w:br/>
      </w:r>
      <w:proofErr w:type="spellStart"/>
      <w:r w:rsidRPr="00234A5B">
        <w:rPr>
          <w:lang w:val="es-CL"/>
        </w:rPr>
        <w:t>elif</w:t>
      </w:r>
      <w:proofErr w:type="spellEnd"/>
      <w:r w:rsidRPr="00234A5B">
        <w:rPr>
          <w:lang w:val="es-CL"/>
        </w:rPr>
        <w:t xml:space="preserve"> nivel &lt;= 80:</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"Eres Avanzado")</w:t>
      </w:r>
      <w:r w:rsidRPr="00234A5B">
        <w:rPr>
          <w:lang w:val="es-CL"/>
        </w:rPr>
        <w:br/>
      </w:r>
      <w:r w:rsidRPr="00234A5B">
        <w:rPr>
          <w:lang w:val="es-CL"/>
        </w:rPr>
        <w:br/>
      </w:r>
      <w:proofErr w:type="spellStart"/>
      <w:r w:rsidRPr="00234A5B">
        <w:rPr>
          <w:lang w:val="es-CL"/>
        </w:rPr>
        <w:t>else</w:t>
      </w:r>
      <w:proofErr w:type="spellEnd"/>
      <w:r w:rsidRPr="00234A5B">
        <w:rPr>
          <w:lang w:val="es-CL"/>
        </w:rPr>
        <w:t>:</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"¡Eres un Maestro!")</w:t>
      </w:r>
    </w:p>
    <w:p w14:paraId="70F9CB49" w14:textId="77777777" w:rsidR="00B011A0" w:rsidRPr="00234A5B" w:rsidRDefault="002B06A2">
      <w:pPr>
        <w:pStyle w:val="Ttulo1"/>
        <w:rPr>
          <w:lang w:val="es-CL"/>
        </w:rPr>
      </w:pPr>
      <w:r w:rsidRPr="00234A5B">
        <w:rPr>
          <w:lang w:val="es-CL"/>
        </w:rPr>
        <w:t>4. Club de Aventureros (AND)</w:t>
      </w:r>
    </w:p>
    <w:p w14:paraId="39F89832" w14:textId="77777777" w:rsidR="00B011A0" w:rsidRPr="00234A5B" w:rsidRDefault="002B06A2">
      <w:pPr>
        <w:rPr>
          <w:lang w:val="es-CL"/>
        </w:rPr>
      </w:pPr>
      <w:r w:rsidRPr="00234A5B">
        <w:rPr>
          <w:lang w:val="es-CL"/>
        </w:rPr>
        <w:t>Objetivo: Usar 'and' para combinar condiciones.</w:t>
      </w:r>
      <w:r w:rsidRPr="00234A5B">
        <w:rPr>
          <w:lang w:val="es-CL"/>
        </w:rPr>
        <w:br/>
        <w:t>Enunciado: Para entrar al Club de Aventureros, necesitas tener al menos 15 años y traer el permiso firmado por tus padres.</w:t>
      </w:r>
    </w:p>
    <w:p w14:paraId="10F38691" w14:textId="77777777" w:rsidR="00B011A0" w:rsidRPr="00234A5B" w:rsidRDefault="002B06A2">
      <w:pPr>
        <w:rPr>
          <w:lang w:val="es-CL"/>
        </w:rPr>
      </w:pPr>
      <w:r w:rsidRPr="00234A5B">
        <w:rPr>
          <w:lang w:val="es-CL"/>
        </w:rPr>
        <w:t>Código ejemplo:</w:t>
      </w:r>
      <w:r w:rsidRPr="00234A5B">
        <w:rPr>
          <w:lang w:val="es-CL"/>
        </w:rPr>
        <w:br/>
      </w:r>
      <w:r w:rsidRPr="00234A5B">
        <w:rPr>
          <w:lang w:val="es-CL"/>
        </w:rPr>
        <w:br/>
        <w:t xml:space="preserve">edad = </w:t>
      </w:r>
      <w:proofErr w:type="spellStart"/>
      <w:proofErr w:type="gramStart"/>
      <w:r w:rsidRPr="00234A5B">
        <w:rPr>
          <w:lang w:val="es-CL"/>
        </w:rPr>
        <w:t>int</w:t>
      </w:r>
      <w:proofErr w:type="spellEnd"/>
      <w:r w:rsidRPr="00234A5B">
        <w:rPr>
          <w:lang w:val="es-CL"/>
        </w:rPr>
        <w:t>(input(</w:t>
      </w:r>
      <w:proofErr w:type="gramEnd"/>
      <w:r w:rsidRPr="00234A5B">
        <w:rPr>
          <w:lang w:val="es-CL"/>
        </w:rPr>
        <w:t>"¿Cuántos años tienes? "))</w:t>
      </w:r>
      <w:r w:rsidRPr="00234A5B">
        <w:rPr>
          <w:lang w:val="es-CL"/>
        </w:rPr>
        <w:br/>
      </w:r>
      <w:r w:rsidRPr="00234A5B">
        <w:rPr>
          <w:lang w:val="es-CL"/>
        </w:rPr>
        <w:br/>
        <w:t xml:space="preserve">permiso = </w:t>
      </w:r>
      <w:proofErr w:type="gramStart"/>
      <w:r w:rsidRPr="00234A5B">
        <w:rPr>
          <w:lang w:val="es-CL"/>
        </w:rPr>
        <w:t>input(</w:t>
      </w:r>
      <w:proofErr w:type="gramEnd"/>
      <w:r w:rsidRPr="00234A5B">
        <w:rPr>
          <w:lang w:val="es-CL"/>
        </w:rPr>
        <w:t>"¿Tienes el permiso firmado por tus padres? (si/no): ") == "si"</w:t>
      </w:r>
      <w:r w:rsidRPr="00234A5B">
        <w:rPr>
          <w:lang w:val="es-CL"/>
        </w:rPr>
        <w:br/>
      </w:r>
      <w:r w:rsidRPr="00234A5B">
        <w:rPr>
          <w:lang w:val="es-CL"/>
        </w:rPr>
        <w:br/>
      </w:r>
      <w:proofErr w:type="spellStart"/>
      <w:r w:rsidRPr="00234A5B">
        <w:rPr>
          <w:lang w:val="es-CL"/>
        </w:rPr>
        <w:t>if</w:t>
      </w:r>
      <w:proofErr w:type="spellEnd"/>
      <w:r w:rsidRPr="00234A5B">
        <w:rPr>
          <w:lang w:val="es-CL"/>
        </w:rPr>
        <w:t xml:space="preserve"> edad &gt;= 15 and permiso:</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"¡Bienvenido al Club de Aventureros!")</w:t>
      </w:r>
      <w:r w:rsidRPr="00234A5B">
        <w:rPr>
          <w:lang w:val="es-CL"/>
        </w:rPr>
        <w:br/>
      </w:r>
      <w:r w:rsidRPr="00234A5B">
        <w:rPr>
          <w:lang w:val="es-CL"/>
        </w:rPr>
        <w:br/>
      </w:r>
      <w:proofErr w:type="spellStart"/>
      <w:r w:rsidRPr="00234A5B">
        <w:rPr>
          <w:lang w:val="es-CL"/>
        </w:rPr>
        <w:t>else</w:t>
      </w:r>
      <w:proofErr w:type="spellEnd"/>
      <w:r w:rsidRPr="00234A5B">
        <w:rPr>
          <w:lang w:val="es-CL"/>
        </w:rPr>
        <w:t>:</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"Lo siento, no cumples los requisitos.")</w:t>
      </w:r>
    </w:p>
    <w:p w14:paraId="697E1854" w14:textId="77777777" w:rsidR="00B011A0" w:rsidRPr="00234A5B" w:rsidRDefault="002B06A2">
      <w:pPr>
        <w:pStyle w:val="Ttulo1"/>
        <w:rPr>
          <w:lang w:val="es-CL"/>
        </w:rPr>
      </w:pPr>
      <w:r w:rsidRPr="00234A5B">
        <w:rPr>
          <w:lang w:val="es-CL"/>
        </w:rPr>
        <w:t xml:space="preserve">5. Descuento en el cine </w:t>
      </w:r>
      <w:r>
        <w:t>🎥</w:t>
      </w:r>
      <w:r w:rsidRPr="00234A5B">
        <w:rPr>
          <w:lang w:val="es-CL"/>
        </w:rPr>
        <w:t xml:space="preserve"> (OR)</w:t>
      </w:r>
    </w:p>
    <w:p w14:paraId="25783C70" w14:textId="77777777" w:rsidR="00B011A0" w:rsidRPr="00234A5B" w:rsidRDefault="002B06A2">
      <w:pPr>
        <w:rPr>
          <w:lang w:val="es-CL"/>
        </w:rPr>
      </w:pPr>
      <w:r w:rsidRPr="00234A5B">
        <w:rPr>
          <w:lang w:val="es-CL"/>
        </w:rPr>
        <w:t>Objetivo: Usar '</w:t>
      </w:r>
      <w:proofErr w:type="spellStart"/>
      <w:r w:rsidRPr="00234A5B">
        <w:rPr>
          <w:lang w:val="es-CL"/>
        </w:rPr>
        <w:t>or</w:t>
      </w:r>
      <w:proofErr w:type="spellEnd"/>
      <w:r w:rsidRPr="00234A5B">
        <w:rPr>
          <w:lang w:val="es-CL"/>
        </w:rPr>
        <w:t>' para validar múltiples opciones.</w:t>
      </w:r>
      <w:r w:rsidRPr="00234A5B">
        <w:rPr>
          <w:lang w:val="es-CL"/>
        </w:rPr>
        <w:br/>
        <w:t>Enunciado: Un cine da descuento si el cliente es estudiante o mayor de 60 años.</w:t>
      </w:r>
    </w:p>
    <w:p w14:paraId="571A4461" w14:textId="77777777" w:rsidR="00BC47E2" w:rsidRDefault="002B06A2">
      <w:pPr>
        <w:rPr>
          <w:lang w:val="es-CL"/>
        </w:rPr>
      </w:pPr>
      <w:r w:rsidRPr="00234A5B">
        <w:rPr>
          <w:lang w:val="es-CL"/>
        </w:rPr>
        <w:t>Código ejemplo:</w:t>
      </w:r>
    </w:p>
    <w:p w14:paraId="095442C2" w14:textId="77777777" w:rsidR="00BC47E2" w:rsidRDefault="00BC47E2">
      <w:pPr>
        <w:rPr>
          <w:lang w:val="es-CL"/>
        </w:rPr>
      </w:pPr>
    </w:p>
    <w:p w14:paraId="74918D62" w14:textId="77777777" w:rsidR="00BC47E2" w:rsidRDefault="00BC47E2">
      <w:pPr>
        <w:rPr>
          <w:lang w:val="es-CL"/>
        </w:rPr>
      </w:pPr>
    </w:p>
    <w:p w14:paraId="3F3E9C6B" w14:textId="77777777" w:rsidR="00BC47E2" w:rsidRDefault="00BC47E2">
      <w:pPr>
        <w:rPr>
          <w:lang w:val="es-CL"/>
        </w:rPr>
      </w:pPr>
    </w:p>
    <w:p w14:paraId="015BE6C1" w14:textId="77777777" w:rsidR="00BC47E2" w:rsidRDefault="00BC47E2">
      <w:pPr>
        <w:rPr>
          <w:lang w:val="es-CL"/>
        </w:rPr>
      </w:pPr>
    </w:p>
    <w:p w14:paraId="2936BE06" w14:textId="77777777" w:rsidR="00BC47E2" w:rsidRDefault="00BC47E2">
      <w:pPr>
        <w:rPr>
          <w:lang w:val="es-CL"/>
        </w:rPr>
      </w:pPr>
    </w:p>
    <w:p w14:paraId="10B35A13" w14:textId="3DB022E0" w:rsidR="00B011A0" w:rsidRPr="00234A5B" w:rsidRDefault="002B06A2">
      <w:pPr>
        <w:rPr>
          <w:lang w:val="es-CL"/>
        </w:rPr>
      </w:pPr>
      <w:r w:rsidRPr="00234A5B">
        <w:rPr>
          <w:lang w:val="es-CL"/>
        </w:rPr>
        <w:br/>
      </w:r>
      <w:r w:rsidRPr="00234A5B">
        <w:rPr>
          <w:lang w:val="es-CL"/>
        </w:rPr>
        <w:br/>
      </w:r>
      <w:proofErr w:type="spellStart"/>
      <w:r w:rsidRPr="00234A5B">
        <w:rPr>
          <w:lang w:val="es-CL"/>
        </w:rPr>
        <w:t>es_estudiante</w:t>
      </w:r>
      <w:proofErr w:type="spellEnd"/>
      <w:r w:rsidRPr="00234A5B">
        <w:rPr>
          <w:lang w:val="es-CL"/>
        </w:rPr>
        <w:t xml:space="preserve"> = </w:t>
      </w:r>
      <w:proofErr w:type="gramStart"/>
      <w:r w:rsidRPr="00234A5B">
        <w:rPr>
          <w:lang w:val="es-CL"/>
        </w:rPr>
        <w:t>input(</w:t>
      </w:r>
      <w:proofErr w:type="gramEnd"/>
      <w:r w:rsidRPr="00234A5B">
        <w:rPr>
          <w:lang w:val="es-CL"/>
        </w:rPr>
        <w:t>"¿Eres estudiante? (si/no): ") == "si"</w:t>
      </w:r>
      <w:r w:rsidRPr="00234A5B">
        <w:rPr>
          <w:lang w:val="es-CL"/>
        </w:rPr>
        <w:br/>
      </w:r>
      <w:r w:rsidRPr="00234A5B">
        <w:rPr>
          <w:lang w:val="es-CL"/>
        </w:rPr>
        <w:br/>
        <w:t xml:space="preserve">edad = </w:t>
      </w:r>
      <w:proofErr w:type="spellStart"/>
      <w:proofErr w:type="gramStart"/>
      <w:r w:rsidRPr="00234A5B">
        <w:rPr>
          <w:lang w:val="es-CL"/>
        </w:rPr>
        <w:t>int</w:t>
      </w:r>
      <w:proofErr w:type="spellEnd"/>
      <w:r w:rsidRPr="00234A5B">
        <w:rPr>
          <w:lang w:val="es-CL"/>
        </w:rPr>
        <w:t>(input(</w:t>
      </w:r>
      <w:proofErr w:type="gramEnd"/>
      <w:r w:rsidRPr="00234A5B">
        <w:rPr>
          <w:lang w:val="es-CL"/>
        </w:rPr>
        <w:t>"¿Cuántos años tienes? "))</w:t>
      </w:r>
      <w:r w:rsidRPr="00234A5B">
        <w:rPr>
          <w:lang w:val="es-CL"/>
        </w:rPr>
        <w:br/>
      </w:r>
      <w:r w:rsidRPr="00234A5B">
        <w:rPr>
          <w:lang w:val="es-CL"/>
        </w:rPr>
        <w:br/>
      </w:r>
      <w:proofErr w:type="spellStart"/>
      <w:r w:rsidRPr="00234A5B">
        <w:rPr>
          <w:lang w:val="es-CL"/>
        </w:rPr>
        <w:t>if</w:t>
      </w:r>
      <w:proofErr w:type="spellEnd"/>
      <w:r w:rsidRPr="00234A5B">
        <w:rPr>
          <w:lang w:val="es-CL"/>
        </w:rPr>
        <w:t xml:space="preserve"> </w:t>
      </w:r>
      <w:proofErr w:type="spellStart"/>
      <w:r w:rsidRPr="00234A5B">
        <w:rPr>
          <w:lang w:val="es-CL"/>
        </w:rPr>
        <w:t>es_estudiante</w:t>
      </w:r>
      <w:proofErr w:type="spellEnd"/>
      <w:r w:rsidRPr="00234A5B">
        <w:rPr>
          <w:lang w:val="es-CL"/>
        </w:rPr>
        <w:t xml:space="preserve"> </w:t>
      </w:r>
      <w:proofErr w:type="spellStart"/>
      <w:r w:rsidRPr="00234A5B">
        <w:rPr>
          <w:lang w:val="es-CL"/>
        </w:rPr>
        <w:t>or</w:t>
      </w:r>
      <w:proofErr w:type="spellEnd"/>
      <w:r w:rsidRPr="00234A5B">
        <w:rPr>
          <w:lang w:val="es-CL"/>
        </w:rPr>
        <w:t xml:space="preserve"> edad &gt;= 60:</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"¡Tienes descuento en el cine!")</w:t>
      </w:r>
      <w:r w:rsidRPr="00234A5B">
        <w:rPr>
          <w:lang w:val="es-CL"/>
        </w:rPr>
        <w:br/>
      </w:r>
      <w:r w:rsidRPr="00234A5B">
        <w:rPr>
          <w:lang w:val="es-CL"/>
        </w:rPr>
        <w:br/>
      </w:r>
      <w:proofErr w:type="spellStart"/>
      <w:r w:rsidRPr="00234A5B">
        <w:rPr>
          <w:lang w:val="es-CL"/>
        </w:rPr>
        <w:t>else</w:t>
      </w:r>
      <w:proofErr w:type="spellEnd"/>
      <w:r w:rsidRPr="00234A5B">
        <w:rPr>
          <w:lang w:val="es-CL"/>
        </w:rPr>
        <w:t>:</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"No tienes descuento.")</w:t>
      </w:r>
    </w:p>
    <w:p w14:paraId="4B934605" w14:textId="77777777" w:rsidR="00B011A0" w:rsidRPr="00234A5B" w:rsidRDefault="002B06A2">
      <w:pPr>
        <w:pStyle w:val="Ttulo1"/>
        <w:rPr>
          <w:lang w:val="es-CL"/>
        </w:rPr>
      </w:pPr>
      <w:r w:rsidRPr="00234A5B">
        <w:rPr>
          <w:lang w:val="es-CL"/>
        </w:rPr>
        <w:t>6. Tipo de mascota (match-case)</w:t>
      </w:r>
    </w:p>
    <w:p w14:paraId="6BF213B7" w14:textId="77777777" w:rsidR="00B011A0" w:rsidRPr="00234A5B" w:rsidRDefault="002B06A2">
      <w:pPr>
        <w:rPr>
          <w:lang w:val="es-CL"/>
        </w:rPr>
      </w:pPr>
      <w:r w:rsidRPr="00234A5B">
        <w:rPr>
          <w:lang w:val="es-CL"/>
        </w:rPr>
        <w:t>Objetivo: Introducir 'match-case' (requiere Python 3.10 o superior).</w:t>
      </w:r>
      <w:r w:rsidRPr="00234A5B">
        <w:rPr>
          <w:lang w:val="es-CL"/>
        </w:rPr>
        <w:br/>
        <w:t>Enunciado: Crea un programa que reciba el tipo de mascota y diga un mensaje específico para cada una.</w:t>
      </w:r>
    </w:p>
    <w:p w14:paraId="40EB54E2" w14:textId="77777777" w:rsidR="00B011A0" w:rsidRPr="002B06A2" w:rsidRDefault="002B06A2">
      <w:pPr>
        <w:rPr>
          <w:lang w:val="es-CL"/>
        </w:rPr>
      </w:pPr>
      <w:r w:rsidRPr="00234A5B">
        <w:rPr>
          <w:lang w:val="es-CL"/>
        </w:rPr>
        <w:t>Código ejemplo:</w:t>
      </w:r>
      <w:r w:rsidRPr="00234A5B">
        <w:rPr>
          <w:lang w:val="es-CL"/>
        </w:rPr>
        <w:br/>
      </w:r>
      <w:r w:rsidRPr="00234A5B">
        <w:rPr>
          <w:lang w:val="es-CL"/>
        </w:rPr>
        <w:br/>
        <w:t xml:space="preserve">mascota = </w:t>
      </w:r>
      <w:proofErr w:type="gramStart"/>
      <w:r w:rsidRPr="00234A5B">
        <w:rPr>
          <w:lang w:val="es-CL"/>
        </w:rPr>
        <w:t>input(</w:t>
      </w:r>
      <w:proofErr w:type="gramEnd"/>
      <w:r w:rsidRPr="00234A5B">
        <w:rPr>
          <w:lang w:val="es-CL"/>
        </w:rPr>
        <w:t>"¿Qué mascota tienes? (perro/gato/pez): ")</w:t>
      </w:r>
      <w:r w:rsidRPr="00234A5B">
        <w:rPr>
          <w:lang w:val="es-CL"/>
        </w:rPr>
        <w:br/>
      </w:r>
      <w:r w:rsidRPr="00234A5B">
        <w:rPr>
          <w:lang w:val="es-CL"/>
        </w:rPr>
        <w:br/>
        <w:t>match mascota:</w:t>
      </w:r>
      <w:r w:rsidRPr="00234A5B">
        <w:rPr>
          <w:lang w:val="es-CL"/>
        </w:rPr>
        <w:br/>
      </w:r>
      <w:r w:rsidRPr="00234A5B">
        <w:rPr>
          <w:lang w:val="es-CL"/>
        </w:rPr>
        <w:br/>
        <w:t xml:space="preserve">    case "perro":</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"¡Qué buen compañero para caminar!")</w:t>
      </w:r>
      <w:r w:rsidRPr="00234A5B">
        <w:rPr>
          <w:lang w:val="es-CL"/>
        </w:rPr>
        <w:br/>
      </w:r>
      <w:r w:rsidRPr="00234A5B">
        <w:rPr>
          <w:lang w:val="es-CL"/>
        </w:rPr>
        <w:br/>
        <w:t xml:space="preserve">    case "gato":</w:t>
      </w:r>
      <w:r w:rsidRPr="00234A5B">
        <w:rPr>
          <w:lang w:val="es-CL"/>
        </w:rPr>
        <w:br/>
      </w:r>
      <w:r w:rsidRPr="00234A5B">
        <w:rPr>
          <w:lang w:val="es-CL"/>
        </w:rPr>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"¡Un felino muy elegante!")</w:t>
      </w:r>
      <w:r w:rsidRPr="00234A5B">
        <w:rPr>
          <w:lang w:val="es-CL"/>
        </w:rPr>
        <w:br/>
      </w:r>
      <w:r w:rsidRPr="00234A5B">
        <w:rPr>
          <w:lang w:val="es-CL"/>
        </w:rPr>
        <w:br/>
        <w:t xml:space="preserve">    case "pez":</w:t>
      </w:r>
      <w:r w:rsidRPr="00234A5B">
        <w:rPr>
          <w:lang w:val="es-CL"/>
        </w:rPr>
        <w:br/>
      </w:r>
      <w:r w:rsidRPr="00234A5B">
        <w:rPr>
          <w:lang w:val="es-CL"/>
        </w:rPr>
        <w:lastRenderedPageBreak/>
        <w:br/>
        <w:t xml:space="preserve">        </w:t>
      </w:r>
      <w:proofErr w:type="spellStart"/>
      <w:proofErr w:type="gramStart"/>
      <w:r w:rsidRPr="00234A5B">
        <w:rPr>
          <w:lang w:val="es-CL"/>
        </w:rPr>
        <w:t>print</w:t>
      </w:r>
      <w:proofErr w:type="spellEnd"/>
      <w:r w:rsidRPr="00234A5B">
        <w:rPr>
          <w:lang w:val="es-CL"/>
        </w:rPr>
        <w:t>(</w:t>
      </w:r>
      <w:proofErr w:type="gramEnd"/>
      <w:r w:rsidRPr="00234A5B">
        <w:rPr>
          <w:lang w:val="es-CL"/>
        </w:rPr>
        <w:t>"¡Silencioso pero relajante!")</w:t>
      </w:r>
      <w:r w:rsidRPr="00234A5B">
        <w:rPr>
          <w:lang w:val="es-CL"/>
        </w:rPr>
        <w:br/>
      </w:r>
      <w:r w:rsidRPr="00234A5B">
        <w:rPr>
          <w:lang w:val="es-CL"/>
        </w:rPr>
        <w:br/>
        <w:t xml:space="preserve">    </w:t>
      </w:r>
      <w:r w:rsidRPr="002B06A2">
        <w:rPr>
          <w:lang w:val="es-CL"/>
        </w:rPr>
        <w:t>case _:</w:t>
      </w:r>
      <w:r w:rsidRPr="002B06A2">
        <w:rPr>
          <w:lang w:val="es-CL"/>
        </w:rPr>
        <w:br/>
      </w:r>
      <w:r w:rsidRPr="002B06A2">
        <w:rPr>
          <w:lang w:val="es-CL"/>
        </w:rPr>
        <w:br/>
        <w:t xml:space="preserve">        </w:t>
      </w:r>
      <w:proofErr w:type="spellStart"/>
      <w:proofErr w:type="gramStart"/>
      <w:r w:rsidRPr="002B06A2">
        <w:rPr>
          <w:lang w:val="es-CL"/>
        </w:rPr>
        <w:t>print</w:t>
      </w:r>
      <w:proofErr w:type="spellEnd"/>
      <w:r w:rsidRPr="002B06A2">
        <w:rPr>
          <w:lang w:val="es-CL"/>
        </w:rPr>
        <w:t>(</w:t>
      </w:r>
      <w:proofErr w:type="gramEnd"/>
      <w:r w:rsidRPr="002B06A2">
        <w:rPr>
          <w:lang w:val="es-CL"/>
        </w:rPr>
        <w:t>"No conozco esa mascota.")</w:t>
      </w:r>
    </w:p>
    <w:p w14:paraId="10BD442A" w14:textId="77777777" w:rsidR="00234A5B" w:rsidRPr="002B06A2" w:rsidRDefault="00234A5B">
      <w:pPr>
        <w:rPr>
          <w:lang w:val="es-CL"/>
        </w:rPr>
      </w:pPr>
    </w:p>
    <w:p w14:paraId="61CAA2DA" w14:textId="77777777" w:rsidR="00234A5B" w:rsidRPr="002B06A2" w:rsidRDefault="00234A5B">
      <w:pPr>
        <w:rPr>
          <w:lang w:val="es-CL"/>
        </w:rPr>
      </w:pPr>
    </w:p>
    <w:p w14:paraId="7CF18376" w14:textId="77777777" w:rsidR="00234A5B" w:rsidRPr="002B06A2" w:rsidRDefault="00234A5B">
      <w:pPr>
        <w:rPr>
          <w:lang w:val="es-CL"/>
        </w:rPr>
      </w:pPr>
    </w:p>
    <w:p w14:paraId="592B8996" w14:textId="77777777" w:rsidR="002B06A2" w:rsidRPr="002B06A2" w:rsidRDefault="002B06A2" w:rsidP="002B06A2">
      <w:pPr>
        <w:rPr>
          <w:lang w:val="es-CL"/>
        </w:rPr>
      </w:pPr>
      <w:r w:rsidRPr="002B06A2">
        <w:rPr>
          <w:lang w:val="es-CL"/>
        </w:rPr>
        <w:t>Sino:</w:t>
      </w:r>
      <w:r w:rsidRPr="002B06A2">
        <w:rPr>
          <w:lang w:val="es-CL"/>
        </w:rPr>
        <w:br/>
      </w:r>
      <w:r w:rsidRPr="002B06A2">
        <w:rPr>
          <w:lang w:val="es-CL"/>
        </w:rPr>
        <w:br/>
        <w:t xml:space="preserve">mascota = </w:t>
      </w:r>
      <w:proofErr w:type="gramStart"/>
      <w:r w:rsidRPr="002B06A2">
        <w:rPr>
          <w:lang w:val="es-CL"/>
        </w:rPr>
        <w:t>input(</w:t>
      </w:r>
      <w:proofErr w:type="gramEnd"/>
      <w:r w:rsidRPr="002B06A2">
        <w:rPr>
          <w:lang w:val="es-CL"/>
        </w:rPr>
        <w:t>"¿Qué mascota tienes? (perro/gato/pez): ")</w:t>
      </w:r>
    </w:p>
    <w:p w14:paraId="764A2983" w14:textId="77777777" w:rsidR="002B06A2" w:rsidRPr="002B06A2" w:rsidRDefault="002B06A2" w:rsidP="002B06A2">
      <w:pPr>
        <w:rPr>
          <w:lang w:val="es-CL"/>
        </w:rPr>
      </w:pPr>
    </w:p>
    <w:p w14:paraId="1627879F" w14:textId="77777777" w:rsidR="002B06A2" w:rsidRPr="002B06A2" w:rsidRDefault="002B06A2" w:rsidP="002B06A2">
      <w:pPr>
        <w:rPr>
          <w:lang w:val="es-CL"/>
        </w:rPr>
      </w:pPr>
      <w:proofErr w:type="spellStart"/>
      <w:r w:rsidRPr="002B06A2">
        <w:rPr>
          <w:lang w:val="es-CL"/>
        </w:rPr>
        <w:t>if</w:t>
      </w:r>
      <w:proofErr w:type="spellEnd"/>
      <w:r w:rsidRPr="002B06A2">
        <w:rPr>
          <w:lang w:val="es-CL"/>
        </w:rPr>
        <w:t xml:space="preserve"> mascota == "perro":</w:t>
      </w:r>
    </w:p>
    <w:p w14:paraId="058A8A26" w14:textId="77777777" w:rsidR="002B06A2" w:rsidRPr="002B06A2" w:rsidRDefault="002B06A2" w:rsidP="002B06A2">
      <w:pPr>
        <w:rPr>
          <w:lang w:val="es-CL"/>
        </w:rPr>
      </w:pPr>
      <w:r w:rsidRPr="002B06A2">
        <w:rPr>
          <w:lang w:val="es-CL"/>
        </w:rPr>
        <w:t xml:space="preserve">    </w:t>
      </w:r>
      <w:proofErr w:type="spellStart"/>
      <w:proofErr w:type="gramStart"/>
      <w:r w:rsidRPr="002B06A2">
        <w:rPr>
          <w:lang w:val="es-CL"/>
        </w:rPr>
        <w:t>print</w:t>
      </w:r>
      <w:proofErr w:type="spellEnd"/>
      <w:r w:rsidRPr="002B06A2">
        <w:rPr>
          <w:lang w:val="es-CL"/>
        </w:rPr>
        <w:t>(</w:t>
      </w:r>
      <w:proofErr w:type="gramEnd"/>
      <w:r w:rsidRPr="002B06A2">
        <w:rPr>
          <w:lang w:val="es-CL"/>
        </w:rPr>
        <w:t>"¡Qué buen compañero para caminar!")</w:t>
      </w:r>
    </w:p>
    <w:p w14:paraId="2EE28DCD" w14:textId="77777777" w:rsidR="002B06A2" w:rsidRPr="002B06A2" w:rsidRDefault="002B06A2" w:rsidP="002B06A2">
      <w:pPr>
        <w:rPr>
          <w:lang w:val="es-CL"/>
        </w:rPr>
      </w:pPr>
      <w:proofErr w:type="spellStart"/>
      <w:r w:rsidRPr="002B06A2">
        <w:rPr>
          <w:lang w:val="es-CL"/>
        </w:rPr>
        <w:t>elif</w:t>
      </w:r>
      <w:proofErr w:type="spellEnd"/>
      <w:r w:rsidRPr="002B06A2">
        <w:rPr>
          <w:lang w:val="es-CL"/>
        </w:rPr>
        <w:t xml:space="preserve"> mascota == "gato":</w:t>
      </w:r>
    </w:p>
    <w:p w14:paraId="4466BB94" w14:textId="77777777" w:rsidR="002B06A2" w:rsidRPr="002B06A2" w:rsidRDefault="002B06A2" w:rsidP="002B06A2">
      <w:pPr>
        <w:rPr>
          <w:lang w:val="es-CL"/>
        </w:rPr>
      </w:pPr>
      <w:r w:rsidRPr="002B06A2">
        <w:rPr>
          <w:lang w:val="es-CL"/>
        </w:rPr>
        <w:t xml:space="preserve">    </w:t>
      </w:r>
      <w:proofErr w:type="spellStart"/>
      <w:proofErr w:type="gramStart"/>
      <w:r w:rsidRPr="002B06A2">
        <w:rPr>
          <w:lang w:val="es-CL"/>
        </w:rPr>
        <w:t>print</w:t>
      </w:r>
      <w:proofErr w:type="spellEnd"/>
      <w:r w:rsidRPr="002B06A2">
        <w:rPr>
          <w:lang w:val="es-CL"/>
        </w:rPr>
        <w:t>(</w:t>
      </w:r>
      <w:proofErr w:type="gramEnd"/>
      <w:r w:rsidRPr="002B06A2">
        <w:rPr>
          <w:lang w:val="es-CL"/>
        </w:rPr>
        <w:t>"¡Un felino muy elegante!")</w:t>
      </w:r>
    </w:p>
    <w:p w14:paraId="3436E8E5" w14:textId="77777777" w:rsidR="002B06A2" w:rsidRPr="002B06A2" w:rsidRDefault="002B06A2" w:rsidP="002B06A2">
      <w:pPr>
        <w:rPr>
          <w:lang w:val="es-CL"/>
        </w:rPr>
      </w:pPr>
      <w:proofErr w:type="spellStart"/>
      <w:r w:rsidRPr="002B06A2">
        <w:rPr>
          <w:lang w:val="es-CL"/>
        </w:rPr>
        <w:t>elif</w:t>
      </w:r>
      <w:proofErr w:type="spellEnd"/>
      <w:r w:rsidRPr="002B06A2">
        <w:rPr>
          <w:lang w:val="es-CL"/>
        </w:rPr>
        <w:t xml:space="preserve"> mascota == "pez":</w:t>
      </w:r>
    </w:p>
    <w:p w14:paraId="399161A6" w14:textId="77777777" w:rsidR="002B06A2" w:rsidRPr="002B06A2" w:rsidRDefault="002B06A2" w:rsidP="002B06A2">
      <w:pPr>
        <w:rPr>
          <w:lang w:val="es-CL"/>
        </w:rPr>
      </w:pPr>
      <w:r w:rsidRPr="002B06A2">
        <w:rPr>
          <w:lang w:val="es-CL"/>
        </w:rPr>
        <w:t xml:space="preserve">    </w:t>
      </w:r>
      <w:proofErr w:type="spellStart"/>
      <w:proofErr w:type="gramStart"/>
      <w:r w:rsidRPr="002B06A2">
        <w:rPr>
          <w:lang w:val="es-CL"/>
        </w:rPr>
        <w:t>print</w:t>
      </w:r>
      <w:proofErr w:type="spellEnd"/>
      <w:r w:rsidRPr="002B06A2">
        <w:rPr>
          <w:lang w:val="es-CL"/>
        </w:rPr>
        <w:t>(</w:t>
      </w:r>
      <w:proofErr w:type="gramEnd"/>
      <w:r w:rsidRPr="002B06A2">
        <w:rPr>
          <w:lang w:val="es-CL"/>
        </w:rPr>
        <w:t>"¡Silencioso pero relajante!")</w:t>
      </w:r>
    </w:p>
    <w:p w14:paraId="195BE996" w14:textId="77777777" w:rsidR="002B06A2" w:rsidRPr="002B06A2" w:rsidRDefault="002B06A2" w:rsidP="002B06A2">
      <w:pPr>
        <w:rPr>
          <w:lang w:val="es-CL"/>
        </w:rPr>
      </w:pPr>
      <w:proofErr w:type="spellStart"/>
      <w:r w:rsidRPr="002B06A2">
        <w:rPr>
          <w:lang w:val="es-CL"/>
        </w:rPr>
        <w:t>else</w:t>
      </w:r>
      <w:proofErr w:type="spellEnd"/>
      <w:r w:rsidRPr="002B06A2">
        <w:rPr>
          <w:lang w:val="es-CL"/>
        </w:rPr>
        <w:t>:</w:t>
      </w:r>
    </w:p>
    <w:p w14:paraId="292C7F5A" w14:textId="761CCF85" w:rsidR="00234A5B" w:rsidRDefault="002B06A2" w:rsidP="002B06A2">
      <w:pPr>
        <w:rPr>
          <w:lang w:val="es-CL"/>
        </w:rPr>
      </w:pPr>
      <w:r w:rsidRPr="002B06A2">
        <w:rPr>
          <w:lang w:val="es-CL"/>
        </w:rPr>
        <w:t xml:space="preserve">    </w:t>
      </w:r>
      <w:proofErr w:type="spellStart"/>
      <w:proofErr w:type="gramStart"/>
      <w:r w:rsidRPr="002B06A2">
        <w:rPr>
          <w:lang w:val="es-CL"/>
        </w:rPr>
        <w:t>print</w:t>
      </w:r>
      <w:proofErr w:type="spellEnd"/>
      <w:r w:rsidRPr="002B06A2">
        <w:rPr>
          <w:lang w:val="es-CL"/>
        </w:rPr>
        <w:t>(</w:t>
      </w:r>
      <w:proofErr w:type="gramEnd"/>
      <w:r w:rsidRPr="002B06A2">
        <w:rPr>
          <w:lang w:val="es-CL"/>
        </w:rPr>
        <w:t>"No conozco esa mascota.")</w:t>
      </w:r>
    </w:p>
    <w:p w14:paraId="38DAB19F" w14:textId="77777777" w:rsidR="00820019" w:rsidRDefault="00820019" w:rsidP="002B06A2">
      <w:pPr>
        <w:rPr>
          <w:lang w:val="es-CL"/>
        </w:rPr>
      </w:pPr>
    </w:p>
    <w:p w14:paraId="118F2BB9" w14:textId="77777777" w:rsidR="00820019" w:rsidRDefault="00820019" w:rsidP="002B06A2">
      <w:pPr>
        <w:rPr>
          <w:lang w:val="es-CL"/>
        </w:rPr>
      </w:pPr>
    </w:p>
    <w:p w14:paraId="786E2E5D" w14:textId="77777777" w:rsidR="00820019" w:rsidRDefault="00820019" w:rsidP="002B06A2">
      <w:pPr>
        <w:rPr>
          <w:lang w:val="es-CL"/>
        </w:rPr>
      </w:pPr>
    </w:p>
    <w:p w14:paraId="29F0E3A0" w14:textId="77777777" w:rsidR="00820019" w:rsidRDefault="00820019" w:rsidP="002B06A2">
      <w:pPr>
        <w:rPr>
          <w:lang w:val="es-CL"/>
        </w:rPr>
      </w:pPr>
    </w:p>
    <w:p w14:paraId="232515B2" w14:textId="77777777" w:rsidR="00820019" w:rsidRPr="00820019" w:rsidRDefault="00820019" w:rsidP="00820019">
      <w:pPr>
        <w:rPr>
          <w:lang w:val="es-ES"/>
        </w:rPr>
      </w:pPr>
      <w:r w:rsidRPr="00820019">
        <w:rPr>
          <w:b/>
          <w:bCs/>
          <w:lang w:val="es-ES"/>
        </w:rPr>
        <w:t>Enunciado del Ejercicio: "Conociendo a Nuestras Mascotas"</w:t>
      </w:r>
    </w:p>
    <w:p w14:paraId="60BE052F" w14:textId="77777777" w:rsidR="00820019" w:rsidRPr="00820019" w:rsidRDefault="00820019" w:rsidP="00820019">
      <w:pPr>
        <w:rPr>
          <w:lang w:val="es-ES"/>
        </w:rPr>
      </w:pPr>
      <w:r w:rsidRPr="00820019">
        <w:rPr>
          <w:b/>
          <w:bCs/>
          <w:lang w:val="es-ES"/>
        </w:rPr>
        <w:t>Objetivo:</w:t>
      </w:r>
      <w:r w:rsidRPr="00820019">
        <w:rPr>
          <w:lang w:val="es-ES"/>
        </w:rPr>
        <w:t xml:space="preserve"> Crear un programa en Python que pregunte al usuario sobre su mascota. El programa debe dar respuestas diferentes según el tipo de mascota y, si la mascota es un perro, debe preguntar por su raza y dar información específica sobre algunas razas conocidas. ¡Todo esto usando únicamente las estructuras condicionales </w:t>
      </w:r>
      <w:proofErr w:type="spellStart"/>
      <w:r w:rsidRPr="00820019">
        <w:rPr>
          <w:lang w:val="es-ES"/>
        </w:rPr>
        <w:t>if</w:t>
      </w:r>
      <w:proofErr w:type="spellEnd"/>
      <w:r w:rsidRPr="00820019">
        <w:rPr>
          <w:lang w:val="es-ES"/>
        </w:rPr>
        <w:t xml:space="preserve">, </w:t>
      </w:r>
      <w:proofErr w:type="spellStart"/>
      <w:r w:rsidRPr="00820019">
        <w:rPr>
          <w:lang w:val="es-ES"/>
        </w:rPr>
        <w:t>elif</w:t>
      </w:r>
      <w:proofErr w:type="spellEnd"/>
      <w:r w:rsidRPr="00820019">
        <w:rPr>
          <w:lang w:val="es-ES"/>
        </w:rPr>
        <w:t xml:space="preserve"> y </w:t>
      </w:r>
      <w:proofErr w:type="spellStart"/>
      <w:r w:rsidRPr="00820019">
        <w:rPr>
          <w:lang w:val="es-ES"/>
        </w:rPr>
        <w:t>else</w:t>
      </w:r>
      <w:proofErr w:type="spellEnd"/>
      <w:r w:rsidRPr="00820019">
        <w:rPr>
          <w:lang w:val="es-ES"/>
        </w:rPr>
        <w:t>!</w:t>
      </w:r>
    </w:p>
    <w:p w14:paraId="74D9CCC3" w14:textId="77777777" w:rsidR="00820019" w:rsidRPr="00820019" w:rsidRDefault="00820019" w:rsidP="00820019">
      <w:pPr>
        <w:rPr>
          <w:lang w:val="es-ES"/>
        </w:rPr>
      </w:pPr>
      <w:r w:rsidRPr="00820019">
        <w:rPr>
          <w:b/>
          <w:bCs/>
          <w:lang w:val="es-ES"/>
        </w:rPr>
        <w:lastRenderedPageBreak/>
        <w:t>Requisitos:</w:t>
      </w:r>
    </w:p>
    <w:p w14:paraId="62915C3C" w14:textId="77777777" w:rsidR="00820019" w:rsidRPr="00820019" w:rsidRDefault="00820019" w:rsidP="00820019">
      <w:pPr>
        <w:numPr>
          <w:ilvl w:val="0"/>
          <w:numId w:val="10"/>
        </w:numPr>
        <w:rPr>
          <w:lang w:val="es-ES"/>
        </w:rPr>
      </w:pPr>
      <w:r w:rsidRPr="00820019">
        <w:rPr>
          <w:b/>
          <w:bCs/>
          <w:lang w:val="es-ES"/>
        </w:rPr>
        <w:t>Pregunta Inicial:</w:t>
      </w:r>
      <w:r w:rsidRPr="00820019">
        <w:rPr>
          <w:lang w:val="es-ES"/>
        </w:rPr>
        <w:t xml:space="preserve"> El programa debe comenzar preguntando al usuario: ¿Qué mascota tienes? (perro/gato/pez):</w:t>
      </w:r>
    </w:p>
    <w:p w14:paraId="7D8C4C53" w14:textId="77777777" w:rsidR="00820019" w:rsidRPr="00820019" w:rsidRDefault="00820019" w:rsidP="00820019">
      <w:pPr>
        <w:numPr>
          <w:ilvl w:val="0"/>
          <w:numId w:val="10"/>
        </w:numPr>
        <w:rPr>
          <w:lang w:val="es-ES"/>
        </w:rPr>
      </w:pPr>
      <w:r w:rsidRPr="00820019">
        <w:rPr>
          <w:b/>
          <w:bCs/>
          <w:lang w:val="es-ES"/>
        </w:rPr>
        <w:t>Sensibilidad a Mayúsculas:</w:t>
      </w:r>
      <w:r w:rsidRPr="00820019">
        <w:rPr>
          <w:lang w:val="es-ES"/>
        </w:rPr>
        <w:t xml:space="preserve"> La respuesta del usuario debe funcionar independientemente de si escribe "perro", "Perro" o "PERRO". (Pista: ¿recuerdas cómo convertir texto a minúsculas?).</w:t>
      </w:r>
    </w:p>
    <w:p w14:paraId="0A5906E3" w14:textId="77777777" w:rsidR="00820019" w:rsidRPr="00820019" w:rsidRDefault="00820019" w:rsidP="00820019">
      <w:pPr>
        <w:numPr>
          <w:ilvl w:val="0"/>
          <w:numId w:val="10"/>
        </w:numPr>
        <w:rPr>
          <w:lang w:val="es-ES"/>
        </w:rPr>
      </w:pPr>
      <w:r w:rsidRPr="00820019">
        <w:rPr>
          <w:b/>
          <w:bCs/>
          <w:lang w:val="es-ES"/>
        </w:rPr>
        <w:t>Respuestas Generales:</w:t>
      </w:r>
      <w:r w:rsidRPr="00820019">
        <w:rPr>
          <w:lang w:val="es-ES"/>
        </w:rPr>
        <w:t xml:space="preserve"> </w:t>
      </w:r>
    </w:p>
    <w:p w14:paraId="1469FA53" w14:textId="77777777" w:rsidR="00820019" w:rsidRPr="00820019" w:rsidRDefault="00820019" w:rsidP="00820019">
      <w:pPr>
        <w:numPr>
          <w:ilvl w:val="1"/>
          <w:numId w:val="10"/>
        </w:numPr>
        <w:rPr>
          <w:lang w:val="es-ES"/>
        </w:rPr>
      </w:pPr>
      <w:r w:rsidRPr="00820019">
        <w:rPr>
          <w:lang w:val="es-ES"/>
        </w:rPr>
        <w:t>Si el usuario responde "gato", el programa debe imprimir: ¡Miau! Un felino muy elegante y misterioso.</w:t>
      </w:r>
    </w:p>
    <w:p w14:paraId="40B4FD0C" w14:textId="77777777" w:rsidR="00820019" w:rsidRPr="00820019" w:rsidRDefault="00820019" w:rsidP="00820019">
      <w:pPr>
        <w:numPr>
          <w:ilvl w:val="1"/>
          <w:numId w:val="10"/>
        </w:numPr>
        <w:rPr>
          <w:lang w:val="es-ES"/>
        </w:rPr>
      </w:pPr>
      <w:r w:rsidRPr="00820019">
        <w:rPr>
          <w:lang w:val="es-ES"/>
        </w:rPr>
        <w:t>Si el usuario responde "pez", el programa debe imprimir: ¡</w:t>
      </w:r>
      <w:proofErr w:type="spellStart"/>
      <w:r w:rsidRPr="00820019">
        <w:rPr>
          <w:lang w:val="es-ES"/>
        </w:rPr>
        <w:t>Glup</w:t>
      </w:r>
      <w:proofErr w:type="spellEnd"/>
      <w:r w:rsidRPr="00820019">
        <w:rPr>
          <w:lang w:val="es-ES"/>
        </w:rPr>
        <w:t>! Silencioso pero relajante.</w:t>
      </w:r>
    </w:p>
    <w:p w14:paraId="7A5C865B" w14:textId="77777777" w:rsidR="00820019" w:rsidRPr="00820019" w:rsidRDefault="00820019" w:rsidP="00820019">
      <w:pPr>
        <w:numPr>
          <w:ilvl w:val="1"/>
          <w:numId w:val="10"/>
        </w:numPr>
        <w:rPr>
          <w:lang w:val="es-ES"/>
        </w:rPr>
      </w:pPr>
      <w:r w:rsidRPr="00820019">
        <w:rPr>
          <w:lang w:val="es-ES"/>
        </w:rPr>
        <w:t>Si el usuario responde cualquier otra cosa que no sea "perro", "gato" o "pez", el programa debe imprimir: Vaya, no conozco mucho sobre las mascotas '[</w:t>
      </w:r>
      <w:proofErr w:type="spellStart"/>
      <w:r w:rsidRPr="00820019">
        <w:rPr>
          <w:lang w:val="es-ES"/>
        </w:rPr>
        <w:t>nombre_mascota</w:t>
      </w:r>
      <w:proofErr w:type="spellEnd"/>
      <w:r w:rsidRPr="00820019">
        <w:rPr>
          <w:lang w:val="es-ES"/>
        </w:rPr>
        <w:t>]'. (Reemplaza [</w:t>
      </w:r>
      <w:proofErr w:type="spellStart"/>
      <w:r w:rsidRPr="00820019">
        <w:rPr>
          <w:lang w:val="es-ES"/>
        </w:rPr>
        <w:t>nombre_mascota</w:t>
      </w:r>
      <w:proofErr w:type="spellEnd"/>
      <w:r w:rsidRPr="00820019">
        <w:rPr>
          <w:lang w:val="es-ES"/>
        </w:rPr>
        <w:t>] con lo que el usuario escribió).</w:t>
      </w:r>
    </w:p>
    <w:p w14:paraId="4A9B3876" w14:textId="77777777" w:rsidR="00820019" w:rsidRPr="00820019" w:rsidRDefault="00820019" w:rsidP="00820019">
      <w:pPr>
        <w:numPr>
          <w:ilvl w:val="0"/>
          <w:numId w:val="10"/>
        </w:numPr>
        <w:rPr>
          <w:lang w:val="es-ES"/>
        </w:rPr>
      </w:pPr>
      <w:r w:rsidRPr="00820019">
        <w:rPr>
          <w:b/>
          <w:bCs/>
          <w:lang w:val="es-ES"/>
        </w:rPr>
        <w:t>Lógica para Perros (Anidamiento):</w:t>
      </w:r>
      <w:r w:rsidRPr="00820019">
        <w:rPr>
          <w:lang w:val="es-ES"/>
        </w:rPr>
        <w:t xml:space="preserve"> </w:t>
      </w:r>
    </w:p>
    <w:p w14:paraId="3FD1D3D2" w14:textId="77777777" w:rsidR="00820019" w:rsidRPr="00820019" w:rsidRDefault="00820019" w:rsidP="00820019">
      <w:pPr>
        <w:numPr>
          <w:ilvl w:val="1"/>
          <w:numId w:val="10"/>
        </w:numPr>
        <w:rPr>
          <w:lang w:val="es-ES"/>
        </w:rPr>
      </w:pPr>
      <w:r w:rsidRPr="00820019">
        <w:rPr>
          <w:b/>
          <w:bCs/>
          <w:lang w:val="es-ES"/>
        </w:rPr>
        <w:t>Si</w:t>
      </w:r>
      <w:r w:rsidRPr="00820019">
        <w:rPr>
          <w:lang w:val="es-ES"/>
        </w:rPr>
        <w:t xml:space="preserve"> el usuario responde "perro", el programa </w:t>
      </w:r>
      <w:r w:rsidRPr="00820019">
        <w:rPr>
          <w:i/>
          <w:iCs/>
          <w:lang w:val="es-ES"/>
        </w:rPr>
        <w:t>primero</w:t>
      </w:r>
      <w:r w:rsidRPr="00820019">
        <w:rPr>
          <w:lang w:val="es-ES"/>
        </w:rPr>
        <w:t xml:space="preserve"> debe imprimir: ¡Guau! Los perros son geniales.</w:t>
      </w:r>
    </w:p>
    <w:p w14:paraId="6FB7E7AB" w14:textId="77777777" w:rsidR="00820019" w:rsidRPr="00820019" w:rsidRDefault="00820019" w:rsidP="00820019">
      <w:pPr>
        <w:numPr>
          <w:ilvl w:val="1"/>
          <w:numId w:val="10"/>
        </w:numPr>
        <w:rPr>
          <w:lang w:val="es-ES"/>
        </w:rPr>
      </w:pPr>
      <w:r w:rsidRPr="00820019">
        <w:rPr>
          <w:b/>
          <w:bCs/>
          <w:lang w:val="es-ES"/>
        </w:rPr>
        <w:t>Luego</w:t>
      </w:r>
      <w:r w:rsidRPr="00820019">
        <w:rPr>
          <w:lang w:val="es-ES"/>
        </w:rPr>
        <w:t xml:space="preserve">, debe hacer una </w:t>
      </w:r>
      <w:r w:rsidRPr="00820019">
        <w:rPr>
          <w:i/>
          <w:iCs/>
          <w:lang w:val="es-ES"/>
        </w:rPr>
        <w:t>segunda pregunta</w:t>
      </w:r>
      <w:r w:rsidRPr="00820019">
        <w:rPr>
          <w:lang w:val="es-ES"/>
        </w:rPr>
        <w:t>: ¿Qué raza es tu perro? (</w:t>
      </w:r>
      <w:proofErr w:type="spellStart"/>
      <w:r w:rsidRPr="00820019">
        <w:rPr>
          <w:lang w:val="es-ES"/>
        </w:rPr>
        <w:t>Ej</w:t>
      </w:r>
      <w:proofErr w:type="spellEnd"/>
      <w:r w:rsidRPr="00820019">
        <w:rPr>
          <w:lang w:val="es-ES"/>
        </w:rPr>
        <w:t xml:space="preserve">: Labrador, Bulldog, </w:t>
      </w:r>
      <w:proofErr w:type="spellStart"/>
      <w:r w:rsidRPr="00820019">
        <w:rPr>
          <w:lang w:val="es-ES"/>
        </w:rPr>
        <w:t>Poodle</w:t>
      </w:r>
      <w:proofErr w:type="spellEnd"/>
      <w:r w:rsidRPr="00820019">
        <w:rPr>
          <w:lang w:val="es-ES"/>
        </w:rPr>
        <w:t>, Pastor Alemán, Chihuahua):</w:t>
      </w:r>
    </w:p>
    <w:p w14:paraId="7D3F76CA" w14:textId="77777777" w:rsidR="00820019" w:rsidRPr="00820019" w:rsidRDefault="00820019" w:rsidP="00820019">
      <w:pPr>
        <w:numPr>
          <w:ilvl w:val="1"/>
          <w:numId w:val="10"/>
        </w:numPr>
        <w:rPr>
          <w:lang w:val="es-ES"/>
        </w:rPr>
      </w:pPr>
      <w:r w:rsidRPr="00820019">
        <w:rPr>
          <w:lang w:val="es-ES"/>
        </w:rPr>
        <w:t>Nuevamente, la raza debe compararse sin importar mayúsculas/minúsculas.</w:t>
      </w:r>
    </w:p>
    <w:p w14:paraId="06BD2457" w14:textId="77777777" w:rsidR="00820019" w:rsidRPr="00820019" w:rsidRDefault="00820019" w:rsidP="00820019">
      <w:pPr>
        <w:numPr>
          <w:ilvl w:val="1"/>
          <w:numId w:val="10"/>
        </w:numPr>
        <w:rPr>
          <w:lang w:val="es-ES"/>
        </w:rPr>
      </w:pPr>
      <w:r w:rsidRPr="00820019">
        <w:rPr>
          <w:b/>
          <w:bCs/>
          <w:lang w:val="es-ES"/>
        </w:rPr>
        <w:t xml:space="preserve">Usando una nueva estructura </w:t>
      </w:r>
      <w:proofErr w:type="spellStart"/>
      <w:r w:rsidRPr="00820019">
        <w:rPr>
          <w:b/>
          <w:bCs/>
          <w:lang w:val="es-ES"/>
        </w:rPr>
        <w:t>if</w:t>
      </w:r>
      <w:proofErr w:type="spellEnd"/>
      <w:r w:rsidRPr="00820019">
        <w:rPr>
          <w:b/>
          <w:bCs/>
          <w:lang w:val="es-ES"/>
        </w:rPr>
        <w:t>/</w:t>
      </w:r>
      <w:proofErr w:type="spellStart"/>
      <w:r w:rsidRPr="00820019">
        <w:rPr>
          <w:b/>
          <w:bCs/>
          <w:lang w:val="es-ES"/>
        </w:rPr>
        <w:t>elif</w:t>
      </w:r>
      <w:proofErr w:type="spellEnd"/>
      <w:r w:rsidRPr="00820019">
        <w:rPr>
          <w:b/>
          <w:bCs/>
          <w:lang w:val="es-ES"/>
        </w:rPr>
        <w:t>/</w:t>
      </w:r>
      <w:proofErr w:type="spellStart"/>
      <w:r w:rsidRPr="00820019">
        <w:rPr>
          <w:b/>
          <w:bCs/>
          <w:lang w:val="es-ES"/>
        </w:rPr>
        <w:t>else</w:t>
      </w:r>
      <w:proofErr w:type="spellEnd"/>
      <w:r w:rsidRPr="00820019">
        <w:rPr>
          <w:b/>
          <w:bCs/>
          <w:lang w:val="es-ES"/>
        </w:rPr>
        <w:t xml:space="preserve"> dentro de la sección del perro</w:t>
      </w:r>
      <w:r w:rsidRPr="00820019">
        <w:rPr>
          <w:lang w:val="es-ES"/>
        </w:rPr>
        <w:t xml:space="preserve">, el programa debe mostrar información específica para </w:t>
      </w:r>
      <w:r w:rsidRPr="00820019">
        <w:rPr>
          <w:i/>
          <w:iCs/>
          <w:lang w:val="es-ES"/>
        </w:rPr>
        <w:t>al menos</w:t>
      </w:r>
      <w:r w:rsidRPr="00820019">
        <w:rPr>
          <w:lang w:val="es-ES"/>
        </w:rPr>
        <w:t xml:space="preserve"> estas razas: </w:t>
      </w:r>
    </w:p>
    <w:p w14:paraId="2127C1F3" w14:textId="77777777" w:rsidR="00820019" w:rsidRPr="00820019" w:rsidRDefault="00820019" w:rsidP="00820019">
      <w:pPr>
        <w:numPr>
          <w:ilvl w:val="2"/>
          <w:numId w:val="10"/>
        </w:numPr>
        <w:rPr>
          <w:lang w:val="es-ES"/>
        </w:rPr>
      </w:pPr>
      <w:r w:rsidRPr="00820019">
        <w:rPr>
          <w:b/>
          <w:bCs/>
          <w:lang w:val="es-ES"/>
        </w:rPr>
        <w:t>Labrador:</w:t>
      </w:r>
      <w:r w:rsidRPr="00820019">
        <w:rPr>
          <w:lang w:val="es-ES"/>
        </w:rPr>
        <w:t xml:space="preserve"> Imprimir Temperamento del Labrador: Amigable, extrovertido y dócil. ¡Muy inteligentes y buenos para familias!</w:t>
      </w:r>
    </w:p>
    <w:p w14:paraId="0D483E6E" w14:textId="77777777" w:rsidR="00820019" w:rsidRPr="00820019" w:rsidRDefault="00820019" w:rsidP="00820019">
      <w:pPr>
        <w:numPr>
          <w:ilvl w:val="2"/>
          <w:numId w:val="10"/>
        </w:numPr>
        <w:rPr>
          <w:lang w:val="es-ES"/>
        </w:rPr>
      </w:pPr>
      <w:r w:rsidRPr="00820019">
        <w:rPr>
          <w:b/>
          <w:bCs/>
          <w:lang w:val="es-ES"/>
        </w:rPr>
        <w:t>Bulldog:</w:t>
      </w:r>
      <w:r w:rsidRPr="00820019">
        <w:rPr>
          <w:lang w:val="es-ES"/>
        </w:rPr>
        <w:t xml:space="preserve"> Imprimir Temperamento del Bulldog: Calmado, valiente y amigable, aunque a veces un poco testarudo. ¡Mucha personalidad!</w:t>
      </w:r>
    </w:p>
    <w:p w14:paraId="278FA973" w14:textId="77777777" w:rsidR="00820019" w:rsidRPr="00820019" w:rsidRDefault="00820019" w:rsidP="00820019">
      <w:pPr>
        <w:numPr>
          <w:ilvl w:val="2"/>
          <w:numId w:val="10"/>
        </w:numPr>
        <w:rPr>
          <w:lang w:val="es-ES"/>
        </w:rPr>
      </w:pPr>
      <w:proofErr w:type="spellStart"/>
      <w:r w:rsidRPr="00820019">
        <w:rPr>
          <w:b/>
          <w:bCs/>
          <w:lang w:val="es-ES"/>
        </w:rPr>
        <w:t>Poodle</w:t>
      </w:r>
      <w:proofErr w:type="spellEnd"/>
      <w:r w:rsidRPr="00820019">
        <w:rPr>
          <w:lang w:val="es-ES"/>
        </w:rPr>
        <w:t xml:space="preserve"> (o si el usuario escribe </w:t>
      </w:r>
      <w:r w:rsidRPr="00820019">
        <w:rPr>
          <w:b/>
          <w:bCs/>
          <w:lang w:val="es-ES"/>
        </w:rPr>
        <w:t>Caniche</w:t>
      </w:r>
      <w:r w:rsidRPr="00820019">
        <w:rPr>
          <w:lang w:val="es-ES"/>
        </w:rPr>
        <w:t xml:space="preserve">): Imprimir Temperamento del </w:t>
      </w:r>
      <w:proofErr w:type="spellStart"/>
      <w:r w:rsidRPr="00820019">
        <w:rPr>
          <w:lang w:val="es-ES"/>
        </w:rPr>
        <w:t>Poodle</w:t>
      </w:r>
      <w:proofErr w:type="spellEnd"/>
      <w:r w:rsidRPr="00820019">
        <w:rPr>
          <w:lang w:val="es-ES"/>
        </w:rPr>
        <w:t>/Caniche: Muy inteligente, activo y elegante. Aprenden rápido.</w:t>
      </w:r>
    </w:p>
    <w:p w14:paraId="4D64700D" w14:textId="77777777" w:rsidR="00820019" w:rsidRPr="00820019" w:rsidRDefault="00820019" w:rsidP="00820019">
      <w:pPr>
        <w:numPr>
          <w:ilvl w:val="2"/>
          <w:numId w:val="10"/>
        </w:numPr>
        <w:rPr>
          <w:lang w:val="es-ES"/>
        </w:rPr>
      </w:pPr>
      <w:r w:rsidRPr="00820019">
        <w:rPr>
          <w:b/>
          <w:bCs/>
          <w:lang w:val="es-ES"/>
        </w:rPr>
        <w:lastRenderedPageBreak/>
        <w:t>Pastor Alemán:</w:t>
      </w:r>
      <w:r w:rsidRPr="00820019">
        <w:rPr>
          <w:lang w:val="es-ES"/>
        </w:rPr>
        <w:t xml:space="preserve"> Imprimir Temperamento del Pastor Alemán: Leal, seguro de sí mismo, valiente y muy inteligente. ¡Excelentes guardianes!</w:t>
      </w:r>
    </w:p>
    <w:p w14:paraId="212B834F" w14:textId="77777777" w:rsidR="00820019" w:rsidRPr="00820019" w:rsidRDefault="00820019" w:rsidP="00820019">
      <w:pPr>
        <w:numPr>
          <w:ilvl w:val="2"/>
          <w:numId w:val="10"/>
        </w:numPr>
        <w:rPr>
          <w:lang w:val="es-ES"/>
        </w:rPr>
      </w:pPr>
      <w:r w:rsidRPr="00820019">
        <w:rPr>
          <w:b/>
          <w:bCs/>
          <w:lang w:val="es-ES"/>
        </w:rPr>
        <w:t>Chihuahua:</w:t>
      </w:r>
      <w:r w:rsidRPr="00820019">
        <w:rPr>
          <w:lang w:val="es-ES"/>
        </w:rPr>
        <w:t xml:space="preserve"> Imprimir Temperamento del Chihuahua: Vivaz, alerta y con una gran personalidad en un cuerpo pequeño.</w:t>
      </w:r>
    </w:p>
    <w:p w14:paraId="1D592659" w14:textId="77777777" w:rsidR="00820019" w:rsidRPr="00820019" w:rsidRDefault="00820019" w:rsidP="00820019">
      <w:pPr>
        <w:numPr>
          <w:ilvl w:val="1"/>
          <w:numId w:val="10"/>
        </w:numPr>
        <w:rPr>
          <w:lang w:val="es-ES"/>
        </w:rPr>
      </w:pPr>
      <w:r w:rsidRPr="00820019">
        <w:rPr>
          <w:b/>
          <w:bCs/>
          <w:lang w:val="es-ES"/>
        </w:rPr>
        <w:t>Si</w:t>
      </w:r>
      <w:r w:rsidRPr="00820019">
        <w:rPr>
          <w:lang w:val="es-ES"/>
        </w:rPr>
        <w:t xml:space="preserve"> la raza introducida por el usuario </w:t>
      </w:r>
      <w:r w:rsidRPr="00820019">
        <w:rPr>
          <w:i/>
          <w:iCs/>
          <w:lang w:val="es-ES"/>
        </w:rPr>
        <w:t>no</w:t>
      </w:r>
      <w:r w:rsidRPr="00820019">
        <w:rPr>
          <w:lang w:val="es-ES"/>
        </w:rPr>
        <w:t xml:space="preserve"> es ninguna de las anteriores, el programa debe imprimir un mensaje por defecto, por ejemplo: No tengo información específica sobre la raza '[</w:t>
      </w:r>
      <w:proofErr w:type="spellStart"/>
      <w:r w:rsidRPr="00820019">
        <w:rPr>
          <w:lang w:val="es-ES"/>
        </w:rPr>
        <w:t>nombre_raza</w:t>
      </w:r>
      <w:proofErr w:type="spellEnd"/>
      <w:r w:rsidRPr="00820019">
        <w:rPr>
          <w:lang w:val="es-ES"/>
        </w:rPr>
        <w:t>]', ¡pero seguro que es un perro fantástico! (Reemplaza [</w:t>
      </w:r>
      <w:proofErr w:type="spellStart"/>
      <w:r w:rsidRPr="00820019">
        <w:rPr>
          <w:lang w:val="es-ES"/>
        </w:rPr>
        <w:t>nombre_raza</w:t>
      </w:r>
      <w:proofErr w:type="spellEnd"/>
      <w:r w:rsidRPr="00820019">
        <w:rPr>
          <w:lang w:val="es-ES"/>
        </w:rPr>
        <w:t>] con la raza que el usuario escribió).</w:t>
      </w:r>
    </w:p>
    <w:p w14:paraId="0AA14344" w14:textId="77777777" w:rsidR="00820019" w:rsidRPr="002B06A2" w:rsidRDefault="00820019" w:rsidP="002B06A2">
      <w:pPr>
        <w:rPr>
          <w:lang w:val="es-CL"/>
        </w:rPr>
      </w:pPr>
    </w:p>
    <w:sectPr w:rsidR="00820019" w:rsidRPr="002B06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8C353C5"/>
    <w:multiLevelType w:val="multilevel"/>
    <w:tmpl w:val="CBE6B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722603">
    <w:abstractNumId w:val="8"/>
  </w:num>
  <w:num w:numId="2" w16cid:durableId="1769807435">
    <w:abstractNumId w:val="6"/>
  </w:num>
  <w:num w:numId="3" w16cid:durableId="478687665">
    <w:abstractNumId w:val="5"/>
  </w:num>
  <w:num w:numId="4" w16cid:durableId="1219560113">
    <w:abstractNumId w:val="4"/>
  </w:num>
  <w:num w:numId="5" w16cid:durableId="1814904275">
    <w:abstractNumId w:val="7"/>
  </w:num>
  <w:num w:numId="6" w16cid:durableId="581914879">
    <w:abstractNumId w:val="3"/>
  </w:num>
  <w:num w:numId="7" w16cid:durableId="1386564294">
    <w:abstractNumId w:val="2"/>
  </w:num>
  <w:num w:numId="8" w16cid:durableId="536553616">
    <w:abstractNumId w:val="1"/>
  </w:num>
  <w:num w:numId="9" w16cid:durableId="998119463">
    <w:abstractNumId w:val="0"/>
  </w:num>
  <w:num w:numId="10" w16cid:durableId="4197889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933"/>
    <w:rsid w:val="0015074B"/>
    <w:rsid w:val="00234A5B"/>
    <w:rsid w:val="00274A6F"/>
    <w:rsid w:val="0029639D"/>
    <w:rsid w:val="002B06A2"/>
    <w:rsid w:val="003108AC"/>
    <w:rsid w:val="00326F90"/>
    <w:rsid w:val="00673750"/>
    <w:rsid w:val="00820019"/>
    <w:rsid w:val="00AA1D8D"/>
    <w:rsid w:val="00AC53DA"/>
    <w:rsid w:val="00B011A0"/>
    <w:rsid w:val="00B47730"/>
    <w:rsid w:val="00BC47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11413FB-1878-424A-9E24-967F572E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432427">
      <w:bodyDiv w:val="1"/>
      <w:marLeft w:val="0"/>
      <w:marRight w:val="0"/>
      <w:marTop w:val="0"/>
      <w:marBottom w:val="0"/>
      <w:divBdr>
        <w:top w:val="none" w:sz="0" w:space="0" w:color="auto"/>
        <w:left w:val="none" w:sz="0" w:space="0" w:color="auto"/>
        <w:bottom w:val="none" w:sz="0" w:space="0" w:color="auto"/>
        <w:right w:val="none" w:sz="0" w:space="0" w:color="auto"/>
      </w:divBdr>
    </w:div>
    <w:div w:id="1872495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958</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Pablo Espinoza</cp:lastModifiedBy>
  <cp:revision>7</cp:revision>
  <dcterms:created xsi:type="dcterms:W3CDTF">2013-12-23T23:15:00Z</dcterms:created>
  <dcterms:modified xsi:type="dcterms:W3CDTF">2025-05-03T00:16:00Z</dcterms:modified>
  <cp:category/>
</cp:coreProperties>
</file>