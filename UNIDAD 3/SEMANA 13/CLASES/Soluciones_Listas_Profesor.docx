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Soluciones de Ejercicios - Listas en Python</w:t>
      </w:r>
    </w:p>
    <w:p>
      <w:pPr>
        <w:pStyle w:val="Heading1"/>
      </w:pPr>
      <w:r>
        <w:t>Solución Ejercicio 1</w:t>
      </w:r>
    </w:p>
    <w:p>
      <w:r>
        <w:br/>
        <w:t>viaje = [</w:t>
        <w:br/>
        <w:t xml:space="preserve">    ["Carlos", ["carpa", "saco de dormir", "linterna"]],</w:t>
        <w:br/>
        <w:t xml:space="preserve">    ["Ana", ["mochila", "comida", "botiquín"]],</w:t>
        <w:br/>
        <w:t xml:space="preserve">    ["Luis", ["parrilla", "carbón", "bebidas"]],</w:t>
        <w:br/>
        <w:t xml:space="preserve">    ["Sofía", ["mapa", "snacks", "ropa extra"]]</w:t>
        <w:br/>
        <w:t>]</w:t>
        <w:br/>
        <w:br/>
        <w:t>presupuesto = [25000, 30000, 27000, 22000]</w:t>
        <w:br/>
        <w:br/>
        <w:t>print("Segundo ítem del tercer amigo:", viaje[2][1][1])</w:t>
        <w:br/>
        <w:t>print("Presupuesto del primer amigo:", presupuesto[0])</w:t>
        <w:br/>
        <w:t>print("Último ítem del segundo amigo:", viaje[1][1][-1])</w:t>
        <w:br/>
        <w:t>print("Ítems del último amigo:", viaje[-1][1])</w:t>
        <w:br/>
      </w:r>
    </w:p>
    <w:p>
      <w:pPr>
        <w:pStyle w:val="Heading1"/>
      </w:pPr>
      <w:r>
        <w:t>Solución Ejercicio 2</w:t>
      </w:r>
    </w:p>
    <w:p>
      <w:r>
        <w:br/>
        <w:t>viaje = []</w:t>
        <w:br/>
        <w:t>presupuesto = []</w:t>
        <w:br/>
        <w:br/>
        <w:t>n = int(input("¿Cuántos amigos irán al viaje? "))</w:t>
        <w:br/>
        <w:br/>
        <w:t>for i in range(n):</w:t>
        <w:br/>
        <w:t xml:space="preserve">    nombre = input(f"Ingrese el nombre del amigo {i+1}: ")</w:t>
        <w:br/>
        <w:t xml:space="preserve">    items = []</w:t>
        <w:br/>
        <w:t xml:space="preserve">    for j in range(3):</w:t>
        <w:br/>
        <w:t xml:space="preserve">        item = input(f"Ingrese el ítem {j+1} que llevará {nombre}: ")</w:t>
        <w:br/>
        <w:t xml:space="preserve">        items.append(item)</w:t>
        <w:br/>
        <w:t xml:space="preserve">    viaje.append([nombre, items])</w:t>
        <w:br/>
        <w:br/>
        <w:t xml:space="preserve">    monto = int(input(f"Ingrese el presupuesto de {nombre}: "))</w:t>
        <w:br/>
        <w:t xml:space="preserve">    presupuesto.append(monto)</w:t>
        <w:br/>
        <w:br/>
        <w:t>while True:</w:t>
        <w:br/>
        <w:t xml:space="preserve">    print("\n--- MENÚ ---")</w:t>
        <w:br/>
        <w:t xml:space="preserve">    print("1. Ver lo que lleva un amigo")</w:t>
        <w:br/>
        <w:t xml:space="preserve">    print("2. Ver presupuesto de un amigo")</w:t>
        <w:br/>
        <w:t xml:space="preserve">    print("3. Salir")</w:t>
        <w:br/>
        <w:t xml:space="preserve">    opcion = input("Seleccione una opción (1-3): ")</w:t>
        <w:br/>
        <w:br/>
        <w:t xml:space="preserve">    if opcion == "1":</w:t>
        <w:br/>
        <w:t xml:space="preserve">        nombre_buscar = input("Ingrese el nombre del amigo: ")</w:t>
        <w:br/>
        <w:t xml:space="preserve">        encontrado = False</w:t>
        <w:br/>
        <w:t xml:space="preserve">        for persona in viaje:</w:t>
        <w:br/>
        <w:t xml:space="preserve">            if persona[0].lower() == nombre_buscar.lower():</w:t>
        <w:br/>
        <w:t xml:space="preserve">                print(f"{nombre_buscar} lleva: {persona[1]}")</w:t>
        <w:br/>
        <w:t xml:space="preserve">                encontrado = True</w:t>
        <w:br/>
        <w:t xml:space="preserve">                break</w:t>
        <w:br/>
        <w:t xml:space="preserve">        if not encontrado:</w:t>
        <w:br/>
        <w:t xml:space="preserve">            print("Ese nombre no está en la lista.")</w:t>
        <w:br/>
        <w:br/>
        <w:t xml:space="preserve">    elif opcion == "2":</w:t>
        <w:br/>
        <w:t xml:space="preserve">        nombre_buscar = input("Ingrese el nombre del amigo: ")</w:t>
        <w:br/>
        <w:t xml:space="preserve">        encontrado = False</w:t>
        <w:br/>
        <w:t xml:space="preserve">        for i in range(len(viaje)):</w:t>
        <w:br/>
        <w:t xml:space="preserve">            if viaje[i][0].lower() == nombre_buscar.lower():</w:t>
        <w:br/>
        <w:t xml:space="preserve">                print(f"{nombre_buscar} tiene un presupuesto de: ${presupuesto[i]}")</w:t>
        <w:br/>
        <w:t xml:space="preserve">                encontrado = True</w:t>
        <w:br/>
        <w:t xml:space="preserve">                break</w:t>
        <w:br/>
        <w:t xml:space="preserve">        if not encontrado:</w:t>
        <w:br/>
        <w:t xml:space="preserve">            print("Ese nombre no está en la lista.")</w:t>
        <w:br/>
        <w:br/>
        <w:t xml:space="preserve">    elif opcion == "3":</w:t>
        <w:br/>
        <w:t xml:space="preserve">        print("¡Hasta luego!")</w:t>
        <w:br/>
        <w:t xml:space="preserve">        break</w:t>
        <w:br/>
        <w:br/>
        <w:t xml:space="preserve">    else:</w:t>
        <w:br/>
        <w:t xml:space="preserve">        print("Opción inválida. Intente de nuevo.")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