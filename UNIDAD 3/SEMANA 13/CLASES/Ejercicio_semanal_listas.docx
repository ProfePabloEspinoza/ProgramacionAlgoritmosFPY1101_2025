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con Listas en Python</w:t>
      </w:r>
    </w:p>
    <w:p>
      <w:pPr>
        <w:pStyle w:val="Heading1"/>
      </w:pPr>
      <w:r>
        <w:t>Ejercicio 1: Planificador de Viaje de Amigos</w:t>
      </w:r>
    </w:p>
    <w:p>
      <w:r>
        <w:br/>
        <w:t>Un grupo de amigos está organizando un viaje de fin de semana. Necesitan una lista con lo siguiente:</w:t>
        <w:br/>
        <w:br/>
        <w:t>1. El nombre de cada amigo que irá al viaje.</w:t>
        <w:br/>
        <w:t>2. Una sublista con los ítems que cada uno llevará (por ejemplo: carpa, mochila, comida).</w:t>
        <w:br/>
        <w:t>3. El presupuesto estimado de cada uno (en una lista aparte).</w:t>
        <w:br/>
      </w:r>
    </w:p>
    <w:p>
      <w:r>
        <w:t>Tu tarea:</w:t>
      </w:r>
    </w:p>
    <w:p>
      <w:r>
        <w:br/>
        <w:t>1. Crea una lista principal llamada `viaje` que contenga por cada amigo:</w:t>
        <w:br/>
        <w:t xml:space="preserve">   - El nombre del amigo.</w:t>
        <w:br/>
        <w:t xml:space="preserve">   - Una sublista con los ítems que llevará.</w:t>
        <w:br/>
        <w:t>2. Luego, crea una lista llamada `presupuesto` con el mismo orden que `viaje`, indicando cuánto dinero lleva cada uno.</w:t>
        <w:br/>
        <w:t>3. Muestra:</w:t>
        <w:br/>
        <w:t xml:space="preserve">   - El segundo ítem que llevará el tercer amigo.</w:t>
        <w:br/>
        <w:t xml:space="preserve">   - El presupuesto del primer amigo.</w:t>
        <w:br/>
        <w:t xml:space="preserve">   - El último ítem del segundo amigo.</w:t>
        <w:br/>
        <w:t xml:space="preserve">   - Todos los ítems del último amigo.</w:t>
        <w:br/>
      </w:r>
    </w:p>
    <w:p>
      <w:pPr>
        <w:pStyle w:val="Heading1"/>
      </w:pPr>
      <w:r>
        <w:t>Ejercicio 2: Crea tu propia lista de viaje de forma dinámica</w:t>
      </w:r>
    </w:p>
    <w:p>
      <w:r>
        <w:br/>
        <w:t>Ahora tú serás el encargado de armar la lista de amigos que irán al viaje.</w:t>
        <w:br/>
        <w:br/>
        <w:t>Lo que debes hacer:</w:t>
        <w:br/>
        <w:t>1. Pregunta al usuario cuántos amigos irán al viaje.</w:t>
        <w:br/>
        <w:t>2. Por cada amigo, pide:</w:t>
        <w:br/>
        <w:t xml:space="preserve">   - Su nombre.</w:t>
        <w:br/>
        <w:t xml:space="preserve">   - Tres cosas que llevará.</w:t>
        <w:br/>
        <w:t xml:space="preserve">   - Su presupuesto.</w:t>
        <w:br/>
        <w:t>3. Guarda esta información en dos listas:</w:t>
        <w:br/>
        <w:t xml:space="preserve">   - Una lista `viaje` con sublistas que contengan [nombre, [ítem1, ítem2, ítem3]]</w:t>
        <w:br/>
        <w:t xml:space="preserve">   - Una lista `presupuesto` con los montos respectivos.</w:t>
        <w:br/>
        <w:br/>
        <w:t>Luego, implementa un menú que permita al usuario:</w:t>
        <w:br/>
        <w:t>1. Ver qué lleva un amigo (por su nombre).</w:t>
        <w:br/>
        <w:t>2. Ver el presupuesto de un amigo.</w:t>
        <w:br/>
        <w:t>3. Salir del programa.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